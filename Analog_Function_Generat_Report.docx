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E009A" w14:textId="25072747" w:rsidR="003A0B8A" w:rsidRPr="003A0B8A" w:rsidRDefault="003A0B8A" w:rsidP="003A0B8A">
      <w:pPr>
        <w:pStyle w:val="BodyText"/>
        <w:spacing w:before="62"/>
        <w:ind w:left="4" w:right="285"/>
        <w:jc w:val="center"/>
        <w:rPr>
          <w:sz w:val="28"/>
          <w:szCs w:val="28"/>
        </w:rPr>
      </w:pPr>
      <w:r w:rsidRPr="003A0B8A">
        <w:rPr>
          <w:sz w:val="28"/>
          <w:szCs w:val="28"/>
        </w:rPr>
        <w:t>MINI</w:t>
      </w:r>
      <w:r w:rsidRPr="003A0B8A">
        <w:rPr>
          <w:spacing w:val="-12"/>
          <w:sz w:val="28"/>
          <w:szCs w:val="28"/>
        </w:rPr>
        <w:t xml:space="preserve"> </w:t>
      </w:r>
      <w:r w:rsidRPr="003A0B8A">
        <w:rPr>
          <w:sz w:val="28"/>
          <w:szCs w:val="28"/>
        </w:rPr>
        <w:t>PROJECT</w:t>
      </w:r>
      <w:r w:rsidRPr="003A0B8A">
        <w:rPr>
          <w:spacing w:val="-17"/>
          <w:sz w:val="28"/>
          <w:szCs w:val="28"/>
        </w:rPr>
        <w:t xml:space="preserve"> </w:t>
      </w:r>
      <w:r w:rsidRPr="003A0B8A">
        <w:rPr>
          <w:sz w:val="28"/>
          <w:szCs w:val="28"/>
        </w:rPr>
        <w:t>REPORT</w:t>
      </w:r>
      <w:r w:rsidRPr="003A0B8A">
        <w:rPr>
          <w:spacing w:val="-16"/>
          <w:sz w:val="28"/>
          <w:szCs w:val="28"/>
        </w:rPr>
        <w:t xml:space="preserve"> </w:t>
      </w:r>
      <w:r w:rsidRPr="003A0B8A">
        <w:rPr>
          <w:spacing w:val="-5"/>
          <w:sz w:val="28"/>
          <w:szCs w:val="28"/>
        </w:rPr>
        <w:t>ON</w:t>
      </w:r>
    </w:p>
    <w:p w14:paraId="7DF2D173" w14:textId="4487BCE4" w:rsidR="003A0B8A" w:rsidRPr="003A0B8A" w:rsidRDefault="003A0B8A" w:rsidP="003A0B8A">
      <w:pPr>
        <w:spacing w:before="211"/>
        <w:ind w:right="285"/>
        <w:jc w:val="center"/>
        <w:rPr>
          <w:b/>
          <w:sz w:val="28"/>
        </w:rPr>
      </w:pPr>
      <w:r>
        <w:rPr>
          <w:b/>
          <w:sz w:val="28"/>
          <w:u w:val="single"/>
        </w:rPr>
        <w:t>ANALOG FUNCTION GENERATOR</w:t>
      </w:r>
    </w:p>
    <w:p w14:paraId="096C9119" w14:textId="77777777" w:rsidR="003A0B8A" w:rsidRDefault="003A0B8A" w:rsidP="003A0B8A">
      <w:pPr>
        <w:pStyle w:val="BodyText"/>
        <w:spacing w:before="29"/>
        <w:rPr>
          <w:b/>
          <w:sz w:val="20"/>
        </w:rPr>
      </w:pPr>
    </w:p>
    <w:p w14:paraId="2609654B" w14:textId="77777777" w:rsidR="003A0B8A" w:rsidRDefault="003A0B8A" w:rsidP="003A0B8A">
      <w:pPr>
        <w:pStyle w:val="BodyText"/>
        <w:spacing w:before="29"/>
        <w:rPr>
          <w:b/>
          <w:sz w:val="20"/>
        </w:rPr>
      </w:pPr>
    </w:p>
    <w:p w14:paraId="07678801" w14:textId="71CD9D1E" w:rsidR="003A0B8A" w:rsidRDefault="003A0B8A" w:rsidP="003A0B8A">
      <w:pPr>
        <w:pStyle w:val="BodyText"/>
        <w:spacing w:before="29"/>
        <w:rPr>
          <w:b/>
          <w:sz w:val="20"/>
        </w:rPr>
      </w:pPr>
      <w:r>
        <w:rPr>
          <w:b/>
          <w:noProof/>
          <w:sz w:val="20"/>
        </w:rPr>
        <w:drawing>
          <wp:anchor distT="0" distB="0" distL="0" distR="0" simplePos="0" relativeHeight="251661312" behindDoc="1" locked="0" layoutInCell="1" allowOverlap="1" wp14:anchorId="432CAF77" wp14:editId="24543901">
            <wp:simplePos x="0" y="0"/>
            <wp:positionH relativeFrom="page">
              <wp:posOffset>2961004</wp:posOffset>
            </wp:positionH>
            <wp:positionV relativeFrom="paragraph">
              <wp:posOffset>180018</wp:posOffset>
            </wp:positionV>
            <wp:extent cx="1634479" cy="199453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634479" cy="1994534"/>
                    </a:xfrm>
                    <a:prstGeom prst="rect">
                      <a:avLst/>
                    </a:prstGeom>
                  </pic:spPr>
                </pic:pic>
              </a:graphicData>
            </a:graphic>
          </wp:anchor>
        </w:drawing>
      </w:r>
    </w:p>
    <w:p w14:paraId="513DBA9C" w14:textId="77777777" w:rsidR="003A0B8A" w:rsidRPr="003A0B8A" w:rsidRDefault="003A0B8A" w:rsidP="003A0B8A">
      <w:pPr>
        <w:pStyle w:val="BodyText"/>
        <w:spacing w:before="29"/>
        <w:rPr>
          <w:b/>
          <w:sz w:val="20"/>
        </w:rPr>
      </w:pPr>
    </w:p>
    <w:p w14:paraId="10C22FA2" w14:textId="77777777" w:rsidR="003A0B8A" w:rsidRDefault="003A0B8A" w:rsidP="003A0B8A">
      <w:pPr>
        <w:pStyle w:val="BodyText"/>
        <w:spacing w:line="278" w:lineRule="auto"/>
        <w:ind w:left="4" w:right="285"/>
        <w:jc w:val="center"/>
      </w:pPr>
    </w:p>
    <w:p w14:paraId="4BD38631" w14:textId="6A314A3B" w:rsidR="003A0B8A" w:rsidRPr="003A0B8A" w:rsidRDefault="003A0B8A" w:rsidP="003A0B8A">
      <w:pPr>
        <w:spacing w:before="211"/>
        <w:ind w:right="285"/>
        <w:jc w:val="center"/>
        <w:rPr>
          <w:b/>
          <w:sz w:val="28"/>
        </w:rPr>
      </w:pPr>
      <w:r>
        <w:t>SUBMITTED</w:t>
      </w:r>
      <w:r>
        <w:rPr>
          <w:spacing w:val="-18"/>
        </w:rPr>
        <w:t xml:space="preserve"> </w:t>
      </w:r>
      <w:r>
        <w:t>FOR</w:t>
      </w:r>
      <w:r>
        <w:rPr>
          <w:spacing w:val="-17"/>
        </w:rPr>
        <w:t xml:space="preserve"> </w:t>
      </w:r>
      <w:r>
        <w:t>MINI</w:t>
      </w:r>
      <w:r>
        <w:rPr>
          <w:spacing w:val="-16"/>
        </w:rPr>
        <w:t xml:space="preserve"> </w:t>
      </w:r>
      <w:r>
        <w:t>PROJECT</w:t>
      </w:r>
      <w:r>
        <w:rPr>
          <w:spacing w:val="-18"/>
        </w:rPr>
        <w:t xml:space="preserve"> </w:t>
      </w:r>
      <w:r>
        <w:t>OF</w:t>
      </w:r>
      <w:r>
        <w:rPr>
          <w:spacing w:val="-12"/>
        </w:rPr>
        <w:t xml:space="preserve"> </w:t>
      </w:r>
      <w:r w:rsidRPr="003A0B8A">
        <w:rPr>
          <w:bCs/>
        </w:rPr>
        <w:t>ANALOG FUNCTION GENERATOR</w:t>
      </w:r>
    </w:p>
    <w:p w14:paraId="11808F94" w14:textId="77777777" w:rsidR="003A0B8A" w:rsidRDefault="003A0B8A" w:rsidP="003A0B8A">
      <w:pPr>
        <w:pStyle w:val="BodyText"/>
        <w:spacing w:before="46"/>
      </w:pPr>
    </w:p>
    <w:p w14:paraId="0CCFD262" w14:textId="77777777" w:rsidR="003A0B8A" w:rsidRDefault="003A0B8A" w:rsidP="003A0B8A">
      <w:pPr>
        <w:pStyle w:val="Heading3"/>
        <w:ind w:left="4" w:right="285"/>
        <w:jc w:val="center"/>
      </w:pPr>
      <w:r>
        <w:rPr>
          <w:spacing w:val="-5"/>
        </w:rPr>
        <w:t>By</w:t>
      </w:r>
    </w:p>
    <w:p w14:paraId="7BEC5EB9" w14:textId="08A5CFE2" w:rsidR="003A0B8A" w:rsidRDefault="003A0B8A" w:rsidP="003A0B8A">
      <w:pPr>
        <w:spacing w:before="212" w:line="396" w:lineRule="auto"/>
        <w:ind w:left="1260" w:right="1542"/>
        <w:jc w:val="center"/>
        <w:rPr>
          <w:b/>
          <w:sz w:val="28"/>
        </w:rPr>
      </w:pPr>
      <w:r>
        <w:rPr>
          <w:b/>
          <w:sz w:val="28"/>
        </w:rPr>
        <w:t>M. AASHRITH</w:t>
      </w:r>
      <w:r>
        <w:rPr>
          <w:b/>
          <w:spacing w:val="-16"/>
          <w:sz w:val="28"/>
        </w:rPr>
        <w:t xml:space="preserve"> </w:t>
      </w:r>
      <w:r>
        <w:rPr>
          <w:b/>
          <w:sz w:val="28"/>
        </w:rPr>
        <w:t>-</w:t>
      </w:r>
      <w:r>
        <w:rPr>
          <w:b/>
          <w:spacing w:val="40"/>
          <w:sz w:val="28"/>
        </w:rPr>
        <w:t xml:space="preserve"> </w:t>
      </w:r>
      <w:r>
        <w:rPr>
          <w:b/>
          <w:sz w:val="28"/>
        </w:rPr>
        <w:t>23EEB0B03</w:t>
      </w:r>
    </w:p>
    <w:p w14:paraId="1BC6B625" w14:textId="629F1456" w:rsidR="003A0B8A" w:rsidRDefault="003A0B8A" w:rsidP="003A0B8A">
      <w:pPr>
        <w:spacing w:before="212" w:line="396" w:lineRule="auto"/>
        <w:ind w:left="1260" w:right="1542"/>
        <w:jc w:val="center"/>
        <w:rPr>
          <w:b/>
          <w:sz w:val="28"/>
        </w:rPr>
      </w:pPr>
      <w:r>
        <w:rPr>
          <w:b/>
          <w:sz w:val="28"/>
        </w:rPr>
        <w:t>SD. ASLAM SHAREEF - 23EEB0B15</w:t>
      </w:r>
    </w:p>
    <w:p w14:paraId="59E04965" w14:textId="0C6C910B" w:rsidR="007A4BD7" w:rsidRPr="007A4BD7" w:rsidRDefault="003A0B8A" w:rsidP="007A4BD7">
      <w:pPr>
        <w:spacing w:before="3"/>
        <w:ind w:right="279"/>
        <w:jc w:val="center"/>
        <w:rPr>
          <w:b/>
          <w:sz w:val="28"/>
        </w:rPr>
      </w:pPr>
      <w:r>
        <w:rPr>
          <w:b/>
          <w:spacing w:val="-2"/>
          <w:sz w:val="28"/>
        </w:rPr>
        <w:t>B. AJAY KUMAR</w:t>
      </w:r>
      <w:r>
        <w:rPr>
          <w:b/>
          <w:spacing w:val="-7"/>
          <w:sz w:val="28"/>
        </w:rPr>
        <w:t xml:space="preserve"> </w:t>
      </w:r>
      <w:r>
        <w:rPr>
          <w:b/>
          <w:spacing w:val="-2"/>
          <w:sz w:val="28"/>
        </w:rPr>
        <w:t>–</w:t>
      </w:r>
      <w:r>
        <w:rPr>
          <w:b/>
          <w:spacing w:val="-8"/>
          <w:sz w:val="28"/>
        </w:rPr>
        <w:t xml:space="preserve"> </w:t>
      </w:r>
      <w:r>
        <w:rPr>
          <w:b/>
          <w:sz w:val="28"/>
        </w:rPr>
        <w:t>23EEB0B24</w:t>
      </w:r>
    </w:p>
    <w:p w14:paraId="5293EFD8" w14:textId="77777777" w:rsidR="003A0B8A" w:rsidRDefault="003A0B8A" w:rsidP="003A0B8A">
      <w:pPr>
        <w:pStyle w:val="BodyText"/>
        <w:spacing w:before="100"/>
      </w:pPr>
    </w:p>
    <w:p w14:paraId="115109C4" w14:textId="2DBED997" w:rsidR="003A0B8A" w:rsidRDefault="003A0B8A" w:rsidP="003A0B8A">
      <w:pPr>
        <w:spacing w:line="278" w:lineRule="auto"/>
        <w:ind w:left="2" w:right="285"/>
        <w:jc w:val="center"/>
        <w:rPr>
          <w:b/>
          <w:sz w:val="28"/>
        </w:rPr>
      </w:pPr>
      <w:r>
        <w:rPr>
          <w:b/>
          <w:spacing w:val="-2"/>
          <w:sz w:val="28"/>
        </w:rPr>
        <w:t>DEPARTMENT</w:t>
      </w:r>
      <w:r>
        <w:rPr>
          <w:b/>
          <w:spacing w:val="-5"/>
          <w:sz w:val="28"/>
        </w:rPr>
        <w:t xml:space="preserve"> </w:t>
      </w:r>
      <w:r>
        <w:rPr>
          <w:b/>
          <w:spacing w:val="-2"/>
          <w:sz w:val="28"/>
        </w:rPr>
        <w:t>OF</w:t>
      </w:r>
      <w:r>
        <w:rPr>
          <w:b/>
          <w:spacing w:val="-12"/>
          <w:sz w:val="28"/>
        </w:rPr>
        <w:t xml:space="preserve"> </w:t>
      </w:r>
      <w:r w:rsidR="007A4BD7">
        <w:rPr>
          <w:b/>
          <w:spacing w:val="-12"/>
          <w:sz w:val="28"/>
        </w:rPr>
        <w:t xml:space="preserve">ELECTRICAL AND </w:t>
      </w:r>
      <w:proofErr w:type="gramStart"/>
      <w:r>
        <w:rPr>
          <w:b/>
          <w:spacing w:val="-2"/>
          <w:sz w:val="28"/>
        </w:rPr>
        <w:t>ELECTRONICS</w:t>
      </w:r>
      <w:r>
        <w:rPr>
          <w:b/>
          <w:spacing w:val="-15"/>
          <w:sz w:val="28"/>
        </w:rPr>
        <w:t xml:space="preserve"> </w:t>
      </w:r>
      <w:r>
        <w:rPr>
          <w:b/>
          <w:spacing w:val="-2"/>
          <w:sz w:val="28"/>
        </w:rPr>
        <w:t xml:space="preserve"> ENGINEERING</w:t>
      </w:r>
      <w:proofErr w:type="gramEnd"/>
    </w:p>
    <w:p w14:paraId="6CF06623" w14:textId="77777777" w:rsidR="003A0B8A" w:rsidRDefault="003A0B8A" w:rsidP="003A0B8A">
      <w:pPr>
        <w:spacing w:before="158" w:line="396" w:lineRule="auto"/>
        <w:ind w:left="839" w:right="1121"/>
        <w:jc w:val="center"/>
        <w:rPr>
          <w:b/>
          <w:sz w:val="28"/>
        </w:rPr>
      </w:pPr>
      <w:r>
        <w:rPr>
          <w:b/>
          <w:spacing w:val="-2"/>
          <w:sz w:val="28"/>
        </w:rPr>
        <w:t>NATIONAL</w:t>
      </w:r>
      <w:r>
        <w:rPr>
          <w:b/>
          <w:spacing w:val="-20"/>
          <w:sz w:val="28"/>
        </w:rPr>
        <w:t xml:space="preserve"> </w:t>
      </w:r>
      <w:r>
        <w:rPr>
          <w:b/>
          <w:spacing w:val="-2"/>
          <w:sz w:val="28"/>
        </w:rPr>
        <w:t>INSTITUTE</w:t>
      </w:r>
      <w:r>
        <w:rPr>
          <w:b/>
          <w:spacing w:val="-16"/>
          <w:sz w:val="28"/>
        </w:rPr>
        <w:t xml:space="preserve"> </w:t>
      </w:r>
      <w:r>
        <w:rPr>
          <w:b/>
          <w:spacing w:val="-2"/>
          <w:sz w:val="28"/>
        </w:rPr>
        <w:t>OF</w:t>
      </w:r>
      <w:r>
        <w:rPr>
          <w:b/>
          <w:spacing w:val="-16"/>
          <w:sz w:val="28"/>
        </w:rPr>
        <w:t xml:space="preserve"> </w:t>
      </w:r>
      <w:r>
        <w:rPr>
          <w:b/>
          <w:spacing w:val="-2"/>
          <w:sz w:val="28"/>
        </w:rPr>
        <w:t>TECHNOLOGY,</w:t>
      </w:r>
      <w:r>
        <w:rPr>
          <w:b/>
          <w:spacing w:val="-15"/>
          <w:sz w:val="28"/>
        </w:rPr>
        <w:t xml:space="preserve"> </w:t>
      </w:r>
      <w:r>
        <w:rPr>
          <w:b/>
          <w:spacing w:val="-2"/>
          <w:sz w:val="28"/>
        </w:rPr>
        <w:t>WARANGAL TELANGANA-506004</w:t>
      </w:r>
    </w:p>
    <w:p w14:paraId="32A3A90B" w14:textId="5D8B46EC" w:rsidR="003A0B8A" w:rsidRDefault="003A0B8A">
      <w:pPr>
        <w:rPr>
          <w:rFonts w:asciiTheme="majorHAnsi" w:eastAsiaTheme="majorEastAsia" w:hAnsiTheme="majorHAnsi" w:cstheme="majorBidi"/>
          <w:b/>
          <w:bCs/>
          <w:color w:val="365F91" w:themeColor="accent1" w:themeShade="BF"/>
          <w:sz w:val="28"/>
          <w:szCs w:val="28"/>
        </w:rPr>
      </w:pPr>
    </w:p>
    <w:p w14:paraId="19EA3E79" w14:textId="6B8D9BEC" w:rsidR="00392C53" w:rsidRDefault="00000000">
      <w:pPr>
        <w:pStyle w:val="Heading1"/>
      </w:pPr>
      <w:r>
        <w:lastRenderedPageBreak/>
        <w:t>Analog Function Generator</w:t>
      </w:r>
    </w:p>
    <w:p w14:paraId="4A6B5942" w14:textId="77777777" w:rsidR="00392C53" w:rsidRDefault="00000000">
      <w:pPr>
        <w:pStyle w:val="Heading2"/>
      </w:pPr>
      <w:r>
        <w:t>1. Introduction</w:t>
      </w:r>
    </w:p>
    <w:p w14:paraId="134C26C0" w14:textId="77777777" w:rsidR="00392C53" w:rsidRDefault="00000000">
      <w:r>
        <w:t>The function generator is an essential electronic device used to generate various waveforms such as square, triangular, sawtooth, and sine waves. It is widely used in testing and development of electronic circuits. This report focuses on the design and development of an analog function generator using operational amplifiers and transistors.</w:t>
      </w:r>
    </w:p>
    <w:p w14:paraId="4930EB69" w14:textId="60CF023D" w:rsidR="00144694" w:rsidRDefault="00144694">
      <w:r>
        <w:rPr>
          <w:noProof/>
        </w:rPr>
        <w:drawing>
          <wp:inline distT="0" distB="0" distL="0" distR="0" wp14:anchorId="0095DB85" wp14:editId="10132C60">
            <wp:extent cx="2707005" cy="1923415"/>
            <wp:effectExtent l="0" t="0" r="0" b="635"/>
            <wp:docPr id="24" name="Image 24" descr="LTspice: Generating Triangular &amp; Sawtooth Waveforms | Analog Devic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descr="LTspice: Generating Triangular &amp; Sawtooth Waveforms | Analog Devices"/>
                    <pic:cNvPicPr>
                      <a:picLocks/>
                    </pic:cNvPicPr>
                  </pic:nvPicPr>
                  <pic:blipFill>
                    <a:blip r:embed="rId7" cstate="print"/>
                    <a:stretch>
                      <a:fillRect/>
                    </a:stretch>
                  </pic:blipFill>
                  <pic:spPr>
                    <a:xfrm>
                      <a:off x="0" y="0"/>
                      <a:ext cx="2707005" cy="1923415"/>
                    </a:xfrm>
                    <a:prstGeom prst="rect">
                      <a:avLst/>
                    </a:prstGeom>
                  </pic:spPr>
                </pic:pic>
              </a:graphicData>
            </a:graphic>
          </wp:inline>
        </w:drawing>
      </w:r>
    </w:p>
    <w:p w14:paraId="635FDBB0" w14:textId="0C20E224" w:rsidR="00144694" w:rsidRPr="00144694" w:rsidRDefault="00144694">
      <w:pPr>
        <w:rPr>
          <w:i/>
        </w:rPr>
      </w:pPr>
      <w:r w:rsidRPr="00144694">
        <w:rPr>
          <w:i/>
        </w:rPr>
        <w:t>Figure 1 - Different types of waveforms</w:t>
      </w:r>
    </w:p>
    <w:p w14:paraId="6B774B32" w14:textId="77777777" w:rsidR="00392C53" w:rsidRDefault="00000000">
      <w:pPr>
        <w:pStyle w:val="Heading2"/>
      </w:pPr>
      <w:r>
        <w:t>2. Objective</w:t>
      </w:r>
    </w:p>
    <w:p w14:paraId="5A8CA6E3" w14:textId="77777777" w:rsidR="00392C53" w:rsidRDefault="00000000">
      <w:r>
        <w:t>The objective of this project is to design and develop a low-cost analog function generator capable of producing multiple waveforms with adjustable amplitude and frequency. The function generator should provide a stable output while maintaining low distortion levels and high efficiency.</w:t>
      </w:r>
    </w:p>
    <w:p w14:paraId="60EB37B1" w14:textId="77777777" w:rsidR="00392C53" w:rsidRDefault="00000000">
      <w:pPr>
        <w:pStyle w:val="Heading2"/>
      </w:pPr>
      <w:r>
        <w:t>3. Components Used</w:t>
      </w:r>
    </w:p>
    <w:p w14:paraId="3AC46A5A" w14:textId="77777777" w:rsidR="00392C53" w:rsidRDefault="00000000">
      <w:r>
        <w:t>- Operational Amplifiers (TL072, LM741)</w:t>
      </w:r>
      <w:r>
        <w:br/>
        <w:t>- Resistors and Capacitors</w:t>
      </w:r>
      <w:r>
        <w:br/>
        <w:t>- Diodes and Transistors</w:t>
      </w:r>
      <w:r>
        <w:br/>
        <w:t>- Rotary Switch</w:t>
      </w:r>
      <w:r>
        <w:br/>
        <w:t>- Step-down Transformer (15V)</w:t>
      </w:r>
      <w:r>
        <w:br/>
        <w:t>- Rectifier Bridge</w:t>
      </w:r>
      <w:r>
        <w:br/>
        <w:t>- Voltage Regulators (LM7812, LM7912)</w:t>
      </w:r>
      <w:r>
        <w:br/>
        <w:t>- Potentiometers</w:t>
      </w:r>
      <w:r>
        <w:br/>
        <w:t>- PCB Board</w:t>
      </w:r>
    </w:p>
    <w:p w14:paraId="1C30CB80" w14:textId="77777777" w:rsidR="00392C53" w:rsidRDefault="00000000">
      <w:pPr>
        <w:pStyle w:val="Heading2"/>
      </w:pPr>
      <w:r>
        <w:t>4. Working Principle</w:t>
      </w:r>
    </w:p>
    <w:p w14:paraId="16FBA7F2" w14:textId="77777777" w:rsidR="00392C53" w:rsidRDefault="00000000">
      <w:r>
        <w:t>The function generator operates by utilizing different circuit configurations to generate various waveforms. An operational amplifier-based oscillator circuit is used to generate the basic waveforms. A feedback mechanism stabilizes the amplitude and ensures accurate frequency generation. Additional circuits, such as push-pull amplifiers, help modify and enhance the waveforms.</w:t>
      </w:r>
    </w:p>
    <w:p w14:paraId="31E9623F" w14:textId="616AD5D1" w:rsidR="00144694" w:rsidRPr="00144694" w:rsidRDefault="00000000" w:rsidP="00144694">
      <w:pPr>
        <w:pStyle w:val="Heading2"/>
      </w:pPr>
      <w:r>
        <w:lastRenderedPageBreak/>
        <w:t>5. Circuit Operation</w:t>
      </w:r>
    </w:p>
    <w:p w14:paraId="35228C36" w14:textId="6266D1B1" w:rsidR="00144694" w:rsidRPr="00144694" w:rsidRDefault="00144694" w:rsidP="00144694">
      <w:pPr>
        <w:rPr>
          <w:b/>
          <w:bCs/>
          <w:sz w:val="28"/>
          <w:szCs w:val="28"/>
        </w:rPr>
      </w:pPr>
      <w:r w:rsidRPr="00144694">
        <w:rPr>
          <w:b/>
          <w:bCs/>
          <w:sz w:val="28"/>
          <w:szCs w:val="28"/>
        </w:rPr>
        <w:t>Waveform Generation</w:t>
      </w:r>
    </w:p>
    <w:p w14:paraId="0969C465" w14:textId="12F5AD9A" w:rsidR="00144694" w:rsidRPr="00144694" w:rsidRDefault="00144694" w:rsidP="00B41119">
      <w:pPr>
        <w:rPr>
          <w:b/>
          <w:bCs/>
          <w:sz w:val="24"/>
          <w:szCs w:val="24"/>
        </w:rPr>
      </w:pPr>
      <w:bookmarkStart w:id="0" w:name="_bookmark4"/>
      <w:bookmarkEnd w:id="0"/>
      <w:r w:rsidRPr="00144694">
        <w:rPr>
          <w:b/>
          <w:bCs/>
          <w:sz w:val="24"/>
          <w:szCs w:val="24"/>
        </w:rPr>
        <w:t>1.Square Wave</w:t>
      </w:r>
    </w:p>
    <w:p w14:paraId="39A002D3" w14:textId="77777777" w:rsidR="00144694" w:rsidRPr="00144694" w:rsidRDefault="00144694" w:rsidP="00144694">
      <w:r w:rsidRPr="00144694">
        <w:t>The square wave as well as the triangular waves are combined together, which means that the output of one circuit acts as input of the other. The square wave was just the result of the comparator property of the Op-Amp used. The triangular wave was sent through the inverting input and a threshold voltage was set with the help of a feedback resistor and an input resistor. To change the frequency of the wave we are going to use a potentiometer in the place of R3 with a fixed resistor.</w:t>
      </w:r>
    </w:p>
    <w:p w14:paraId="081EC4C2" w14:textId="67E78612" w:rsidR="00144694" w:rsidRDefault="00144694" w:rsidP="00144694">
      <w:r>
        <w:rPr>
          <w:noProof/>
        </w:rPr>
        <w:drawing>
          <wp:inline distT="0" distB="0" distL="0" distR="0" wp14:anchorId="380F507C" wp14:editId="3E8F66C2">
            <wp:extent cx="2665095" cy="2470785"/>
            <wp:effectExtent l="0" t="0" r="1905" b="5715"/>
            <wp:docPr id="25" name="Image 25" descr="IMG-20200511-WA002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descr="IMG-20200511-WA0025.jpg"/>
                    <pic:cNvPicPr>
                      <a:picLocks/>
                    </pic:cNvPicPr>
                  </pic:nvPicPr>
                  <pic:blipFill>
                    <a:blip r:embed="rId8" cstate="print"/>
                    <a:stretch>
                      <a:fillRect/>
                    </a:stretch>
                  </pic:blipFill>
                  <pic:spPr>
                    <a:xfrm>
                      <a:off x="0" y="0"/>
                      <a:ext cx="2665095" cy="2470785"/>
                    </a:xfrm>
                    <a:prstGeom prst="rect">
                      <a:avLst/>
                    </a:prstGeom>
                  </pic:spPr>
                </pic:pic>
              </a:graphicData>
            </a:graphic>
          </wp:inline>
        </w:drawing>
      </w:r>
    </w:p>
    <w:p w14:paraId="08E7FAAB" w14:textId="383CB45B" w:rsidR="00144694" w:rsidRPr="00144694" w:rsidRDefault="00144694" w:rsidP="00144694">
      <w:pPr>
        <w:rPr>
          <w:i/>
        </w:rPr>
      </w:pPr>
      <w:r w:rsidRPr="00144694">
        <w:rPr>
          <w:i/>
        </w:rPr>
        <w:t>Figure 2 - Square &amp; triangular waveform generating circuit</w:t>
      </w:r>
    </w:p>
    <w:p w14:paraId="7BAC93A0" w14:textId="77777777" w:rsidR="00144694" w:rsidRPr="00144694" w:rsidRDefault="00144694" w:rsidP="00144694">
      <w:r w:rsidRPr="00144694">
        <w:t>The solitary-comparator circuit uses a relaxation oscillator approach with the triangle approximation assuming an RC nature and by adding an integrator improves the triangle approximation. The circuit includes a hysteretic-feedback path as well as an RC or integrator feedback path comprising R3 and C1. The hysteretic-feedback path keeps changing the direction of the RC integrator and setting the new target voltage, and the RC integrator sets the rate of change toward the new target.</w:t>
      </w:r>
    </w:p>
    <w:p w14:paraId="26A85976" w14:textId="77777777" w:rsidR="00144694" w:rsidRPr="00144694" w:rsidRDefault="00144694" w:rsidP="00144694">
      <w:r w:rsidRPr="00144694">
        <w:t>In the above circuit, we can calculate the frequency using the following equation.</w:t>
      </w:r>
    </w:p>
    <w:p w14:paraId="28505762" w14:textId="7B6F9510" w:rsidR="00144694" w:rsidRDefault="00144694">
      <w:r w:rsidRPr="00144694">
        <w:rPr>
          <w:noProof/>
        </w:rPr>
        <w:drawing>
          <wp:inline distT="0" distB="0" distL="0" distR="0" wp14:anchorId="02B689F1" wp14:editId="2FD6913C">
            <wp:extent cx="2638793" cy="676369"/>
            <wp:effectExtent l="0" t="0" r="9525" b="9525"/>
            <wp:docPr id="53756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69673" name=""/>
                    <pic:cNvPicPr/>
                  </pic:nvPicPr>
                  <pic:blipFill>
                    <a:blip r:embed="rId9"/>
                    <a:stretch>
                      <a:fillRect/>
                    </a:stretch>
                  </pic:blipFill>
                  <pic:spPr>
                    <a:xfrm>
                      <a:off x="0" y="0"/>
                      <a:ext cx="2638793" cy="676369"/>
                    </a:xfrm>
                    <a:prstGeom prst="rect">
                      <a:avLst/>
                    </a:prstGeom>
                  </pic:spPr>
                </pic:pic>
              </a:graphicData>
            </a:graphic>
          </wp:inline>
        </w:drawing>
      </w:r>
    </w:p>
    <w:p w14:paraId="55959ECE" w14:textId="77777777" w:rsidR="00144694" w:rsidRDefault="00144694" w:rsidP="00144694">
      <w:r w:rsidRPr="00144694">
        <w:t>So, we are planning to change the frequency of the waveform using R3 resistor and C1 capacitor fixing the resistors R1 &amp; R2.</w:t>
      </w:r>
    </w:p>
    <w:p w14:paraId="0822A833" w14:textId="77777777" w:rsidR="00B41119" w:rsidRPr="00144694" w:rsidRDefault="00B41119" w:rsidP="00144694"/>
    <w:p w14:paraId="7922643A" w14:textId="0FD4E931" w:rsidR="00144694" w:rsidRDefault="00144694" w:rsidP="00144694">
      <w:pPr>
        <w:widowControl w:val="0"/>
        <w:tabs>
          <w:tab w:val="left" w:pos="1080"/>
        </w:tabs>
        <w:autoSpaceDE w:val="0"/>
        <w:autoSpaceDN w:val="0"/>
        <w:spacing w:before="159" w:after="0" w:line="240" w:lineRule="auto"/>
        <w:rPr>
          <w:b/>
          <w:bCs/>
          <w:spacing w:val="-4"/>
          <w:sz w:val="24"/>
        </w:rPr>
      </w:pPr>
      <w:r w:rsidRPr="00144694">
        <w:rPr>
          <w:b/>
          <w:bCs/>
          <w:sz w:val="24"/>
        </w:rPr>
        <w:lastRenderedPageBreak/>
        <w:t>2.Triangular</w:t>
      </w:r>
      <w:r w:rsidRPr="00144694">
        <w:rPr>
          <w:b/>
          <w:bCs/>
          <w:spacing w:val="-3"/>
          <w:sz w:val="24"/>
        </w:rPr>
        <w:t xml:space="preserve"> </w:t>
      </w:r>
      <w:r w:rsidRPr="00144694">
        <w:rPr>
          <w:b/>
          <w:bCs/>
          <w:spacing w:val="-4"/>
          <w:sz w:val="24"/>
        </w:rPr>
        <w:t>Wave</w:t>
      </w:r>
    </w:p>
    <w:p w14:paraId="5E9937D4" w14:textId="77777777" w:rsidR="00B41119" w:rsidRPr="00B41119" w:rsidRDefault="00B41119" w:rsidP="00144694">
      <w:pPr>
        <w:widowControl w:val="0"/>
        <w:tabs>
          <w:tab w:val="left" w:pos="1080"/>
        </w:tabs>
        <w:autoSpaceDE w:val="0"/>
        <w:autoSpaceDN w:val="0"/>
        <w:spacing w:before="159" w:after="0" w:line="240" w:lineRule="auto"/>
        <w:rPr>
          <w:b/>
          <w:bCs/>
          <w:spacing w:val="-4"/>
          <w:sz w:val="24"/>
        </w:rPr>
      </w:pPr>
    </w:p>
    <w:p w14:paraId="07F666A3" w14:textId="2CA0E227" w:rsidR="00144694" w:rsidRPr="00144694" w:rsidRDefault="00144694" w:rsidP="00144694">
      <w:r w:rsidRPr="00144694">
        <w:t>As shown in the figure 2 the integral Op-Amp is used in generate triangular wave from square wave. The square wave output was input to the Op-Amp with a capacitance and an input resistor value which makes the Op- Amp to act as a desired integrator. The frequency of the wave can be changed in the same way by changing the frequency of the square wave.</w:t>
      </w:r>
    </w:p>
    <w:p w14:paraId="4F6260DB" w14:textId="00EE3987" w:rsidR="00144694" w:rsidRDefault="00144694">
      <w:r>
        <w:rPr>
          <w:noProof/>
        </w:rPr>
        <w:drawing>
          <wp:inline distT="0" distB="0" distL="0" distR="0" wp14:anchorId="4E2195BB" wp14:editId="797A0EC8">
            <wp:extent cx="2503170" cy="470535"/>
            <wp:effectExtent l="0" t="0" r="0" b="5715"/>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a:picLocks/>
                    </pic:cNvPicPr>
                  </pic:nvPicPr>
                  <pic:blipFill>
                    <a:blip r:embed="rId10" cstate="print"/>
                    <a:stretch>
                      <a:fillRect/>
                    </a:stretch>
                  </pic:blipFill>
                  <pic:spPr>
                    <a:xfrm>
                      <a:off x="0" y="0"/>
                      <a:ext cx="2503170" cy="470535"/>
                    </a:xfrm>
                    <a:prstGeom prst="rect">
                      <a:avLst/>
                    </a:prstGeom>
                  </pic:spPr>
                </pic:pic>
              </a:graphicData>
            </a:graphic>
          </wp:inline>
        </w:drawing>
      </w:r>
    </w:p>
    <w:p w14:paraId="35B62C98" w14:textId="62AE8864" w:rsidR="00144694" w:rsidRDefault="00E75B96">
      <w:pPr>
        <w:rPr>
          <w:i/>
        </w:rPr>
      </w:pPr>
      <w:r w:rsidRPr="00E75B96">
        <w:rPr>
          <w:i/>
        </w:rPr>
        <w:t xml:space="preserve">Figure </w:t>
      </w:r>
      <w:r>
        <w:rPr>
          <w:i/>
        </w:rPr>
        <w:t>3</w:t>
      </w:r>
      <w:r w:rsidRPr="00E75B96">
        <w:rPr>
          <w:i/>
        </w:rPr>
        <w:t>- integrator</w:t>
      </w:r>
    </w:p>
    <w:p w14:paraId="4887765F" w14:textId="77777777" w:rsidR="00B41119" w:rsidRPr="00E75B96" w:rsidRDefault="00B41119">
      <w:pPr>
        <w:rPr>
          <w:i/>
        </w:rPr>
      </w:pPr>
    </w:p>
    <w:p w14:paraId="41E9E0E7" w14:textId="2230FF63" w:rsidR="00E75B96" w:rsidRPr="00E75B96" w:rsidRDefault="00E75B96" w:rsidP="00B41119">
      <w:pPr>
        <w:rPr>
          <w:b/>
          <w:bCs/>
          <w:sz w:val="24"/>
          <w:szCs w:val="24"/>
        </w:rPr>
      </w:pPr>
      <w:r w:rsidRPr="00E75B96">
        <w:rPr>
          <w:b/>
          <w:bCs/>
          <w:sz w:val="24"/>
          <w:szCs w:val="24"/>
        </w:rPr>
        <w:t>3.Sawtooth Wave</w:t>
      </w:r>
    </w:p>
    <w:p w14:paraId="5299C0EB" w14:textId="508C304B" w:rsidR="00E75B96" w:rsidRDefault="00E75B96">
      <w:r w:rsidRPr="00E75B96">
        <w:t>We plan to generate the sawtooth waveform from the same output pin where the triangular wave is generated. The only change made in the circuit is, if the non-inverting input of the</w:t>
      </w:r>
      <w:r>
        <w:t xml:space="preserve"> </w:t>
      </w:r>
      <w:r w:rsidRPr="00E75B96">
        <w:t>Op-Amp is set to ground triangular wave is generated whereas if that is set to a potentiometer with a varying voltage a sawtooth waveform is generated. The modification is given below.</w:t>
      </w:r>
    </w:p>
    <w:p w14:paraId="7E404621" w14:textId="016A2FBC" w:rsidR="00E75B96" w:rsidRDefault="00E75B96">
      <w:r>
        <w:rPr>
          <w:noProof/>
        </w:rPr>
        <w:drawing>
          <wp:inline distT="0" distB="0" distL="0" distR="0" wp14:anchorId="61B5F817" wp14:editId="1CFB7E6C">
            <wp:extent cx="2634615" cy="1901825"/>
            <wp:effectExtent l="0" t="0" r="0" b="3175"/>
            <wp:docPr id="26" name="Image 26" descr="IMG-20200511-WA002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descr="IMG-20200511-WA0024.jpg"/>
                    <pic:cNvPicPr>
                      <a:picLocks/>
                    </pic:cNvPicPr>
                  </pic:nvPicPr>
                  <pic:blipFill>
                    <a:blip r:embed="rId11" cstate="print"/>
                    <a:stretch>
                      <a:fillRect/>
                    </a:stretch>
                  </pic:blipFill>
                  <pic:spPr>
                    <a:xfrm>
                      <a:off x="0" y="0"/>
                      <a:ext cx="2634615" cy="1901825"/>
                    </a:xfrm>
                    <a:prstGeom prst="rect">
                      <a:avLst/>
                    </a:prstGeom>
                  </pic:spPr>
                </pic:pic>
              </a:graphicData>
            </a:graphic>
          </wp:inline>
        </w:drawing>
      </w:r>
    </w:p>
    <w:p w14:paraId="377A0973" w14:textId="3D04999F" w:rsidR="00E75B96" w:rsidRDefault="00E75B96">
      <w:pPr>
        <w:rPr>
          <w:i/>
        </w:rPr>
      </w:pPr>
      <w:r w:rsidRPr="00E75B96">
        <w:rPr>
          <w:i/>
        </w:rPr>
        <w:t xml:space="preserve">Figure </w:t>
      </w:r>
      <w:r>
        <w:rPr>
          <w:i/>
        </w:rPr>
        <w:t>4</w:t>
      </w:r>
      <w:r w:rsidRPr="00E75B96">
        <w:rPr>
          <w:i/>
        </w:rPr>
        <w:t xml:space="preserve"> - Sawtooth generation circuit</w:t>
      </w:r>
    </w:p>
    <w:p w14:paraId="280CC1CD" w14:textId="77777777" w:rsidR="00B41119" w:rsidRDefault="00B41119"/>
    <w:p w14:paraId="6F71A5CF" w14:textId="60B5D9DB" w:rsidR="00E75B96" w:rsidRPr="00E75B96" w:rsidRDefault="00E75B96" w:rsidP="00B41119">
      <w:pPr>
        <w:rPr>
          <w:b/>
          <w:bCs/>
          <w:sz w:val="24"/>
          <w:szCs w:val="24"/>
        </w:rPr>
      </w:pPr>
      <w:r w:rsidRPr="00E75B96">
        <w:rPr>
          <w:b/>
          <w:bCs/>
          <w:sz w:val="24"/>
          <w:szCs w:val="24"/>
        </w:rPr>
        <w:t>4.Sine Wave</w:t>
      </w:r>
    </w:p>
    <w:p w14:paraId="6D565A70" w14:textId="65E53EA8" w:rsidR="00E75B96" w:rsidRDefault="00E75B96" w:rsidP="00E75B96">
      <w:r w:rsidRPr="00E75B96">
        <w:t>To obtain the sine waveform, we plan to use the Wein bridge oscillator circuit. The circuit is stabilized for controlling the gain. The Wein bridge oscillator has two capacitors, of</w:t>
      </w:r>
      <w:r>
        <w:t xml:space="preserve"> </w:t>
      </w:r>
      <w:r w:rsidRPr="00E75B96">
        <w:t>which the values should be equal to each other. The frequency range is selected using these capacitors, while the variable resistor is used to obtain a specific frequency within the selected range.</w:t>
      </w:r>
    </w:p>
    <w:p w14:paraId="7F2D5D87" w14:textId="4F0229DE" w:rsidR="00E75B96" w:rsidRDefault="00E75B96" w:rsidP="00E75B96">
      <w:r>
        <w:rPr>
          <w:noProof/>
        </w:rPr>
        <w:lastRenderedPageBreak/>
        <w:drawing>
          <wp:inline distT="0" distB="0" distL="0" distR="0" wp14:anchorId="210D0271" wp14:editId="0B2365E5">
            <wp:extent cx="2741930" cy="2124710"/>
            <wp:effectExtent l="0" t="0" r="1270" b="8890"/>
            <wp:docPr id="36" name="Image 36" descr="Wien Bridge Oscillator Tutorial and Theor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descr="Wien Bridge Oscillator Tutorial and Theory"/>
                    <pic:cNvPicPr>
                      <a:picLocks/>
                    </pic:cNvPicPr>
                  </pic:nvPicPr>
                  <pic:blipFill>
                    <a:blip r:embed="rId12" cstate="print"/>
                    <a:stretch>
                      <a:fillRect/>
                    </a:stretch>
                  </pic:blipFill>
                  <pic:spPr>
                    <a:xfrm>
                      <a:off x="0" y="0"/>
                      <a:ext cx="2741930" cy="2124710"/>
                    </a:xfrm>
                    <a:prstGeom prst="rect">
                      <a:avLst/>
                    </a:prstGeom>
                  </pic:spPr>
                </pic:pic>
              </a:graphicData>
            </a:graphic>
          </wp:inline>
        </w:drawing>
      </w:r>
    </w:p>
    <w:p w14:paraId="73E2AAC0" w14:textId="034E0657" w:rsidR="00E75B96" w:rsidRPr="00E75B96" w:rsidRDefault="00E75B96" w:rsidP="00E75B96">
      <w:pPr>
        <w:rPr>
          <w:i/>
        </w:rPr>
      </w:pPr>
      <w:r w:rsidRPr="00E75B96">
        <w:rPr>
          <w:i/>
        </w:rPr>
        <w:t xml:space="preserve">Figure </w:t>
      </w:r>
      <w:r>
        <w:rPr>
          <w:i/>
        </w:rPr>
        <w:t xml:space="preserve">5 </w:t>
      </w:r>
      <w:r w:rsidRPr="00E75B96">
        <w:rPr>
          <w:i/>
        </w:rPr>
        <w:t>- Wein Bridge Oscillator</w:t>
      </w:r>
    </w:p>
    <w:p w14:paraId="7DC6447D" w14:textId="77777777" w:rsidR="00E75B96" w:rsidRPr="00E75B96" w:rsidRDefault="00E75B96" w:rsidP="00E75B96">
      <w:r w:rsidRPr="00E75B96">
        <w:t xml:space="preserve">Hence, here is a frequency point where the maximum </w:t>
      </w:r>
      <w:proofErr w:type="spellStart"/>
      <w:r w:rsidRPr="00E75B96">
        <w:t>V</w:t>
      </w:r>
      <w:r w:rsidRPr="00E75B96">
        <w:rPr>
          <w:vertAlign w:val="subscript"/>
        </w:rPr>
        <w:t>out</w:t>
      </w:r>
      <w:proofErr w:type="spellEnd"/>
      <w:r w:rsidRPr="00E75B96">
        <w:t xml:space="preserve"> can be occurred and it is known as oscillator resonance frequency(</w:t>
      </w:r>
      <w:proofErr w:type="spellStart"/>
      <w:r w:rsidRPr="00E75B96">
        <w:t>f</w:t>
      </w:r>
      <w:r w:rsidRPr="00E75B96">
        <w:rPr>
          <w:vertAlign w:val="subscript"/>
        </w:rPr>
        <w:t>r</w:t>
      </w:r>
      <w:proofErr w:type="spellEnd"/>
      <w:r w:rsidRPr="00E75B96">
        <w:t xml:space="preserve">) At </w:t>
      </w:r>
      <w:proofErr w:type="spellStart"/>
      <w:r w:rsidRPr="00E75B96">
        <w:t>f</w:t>
      </w:r>
      <w:r w:rsidRPr="00E75B96">
        <w:rPr>
          <w:vertAlign w:val="subscript"/>
        </w:rPr>
        <w:t>r</w:t>
      </w:r>
      <w:proofErr w:type="spellEnd"/>
      <w:r w:rsidRPr="00E75B96">
        <w:t xml:space="preserve">, </w:t>
      </w:r>
      <w:proofErr w:type="spellStart"/>
      <w:r w:rsidRPr="00E75B96">
        <w:t>Xc</w:t>
      </w:r>
      <w:proofErr w:type="spellEnd"/>
      <w:r w:rsidRPr="00E75B96">
        <w:t xml:space="preserve"> = R and phase difference between input and output is zero.</w:t>
      </w:r>
    </w:p>
    <w:p w14:paraId="0F158521" w14:textId="1EA6E6A0" w:rsidR="00E75B96" w:rsidRDefault="00E75B96" w:rsidP="00E75B96">
      <w:r w:rsidRPr="00E75B96">
        <w:t>The circuit contains two RC pairs where in one R &amp; C are in series and in the other the R &amp; C are in parallel. Both the series and parallel RC combinations combined together to make a frequency dependent voltage divider. The output of the operational amplifier (op amp) is fed back to both the inputs of the op amp, through a feedback resistor to the inverting input and through the series RC combination to the non-inverting input. The whole combination generates a sine wave at the resonance frequency(</w:t>
      </w:r>
      <w:proofErr w:type="spellStart"/>
      <w:r w:rsidRPr="00E75B96">
        <w:t>fr</w:t>
      </w:r>
      <w:proofErr w:type="spellEnd"/>
      <w:r w:rsidRPr="00E75B96">
        <w:t>), given by the equation,</w:t>
      </w:r>
      <w:r>
        <w:t xml:space="preserve"> </w:t>
      </w:r>
    </w:p>
    <w:p w14:paraId="5A704AF3" w14:textId="3ADFAAD1" w:rsidR="00E75B96" w:rsidRDefault="00E75B96">
      <w:r w:rsidRPr="00E75B96">
        <w:rPr>
          <w:noProof/>
        </w:rPr>
        <w:drawing>
          <wp:inline distT="0" distB="0" distL="0" distR="0" wp14:anchorId="31A8F1D0" wp14:editId="395182E4">
            <wp:extent cx="1152686" cy="609685"/>
            <wp:effectExtent l="0" t="0" r="9525" b="0"/>
            <wp:docPr id="63839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90672" name=""/>
                    <pic:cNvPicPr/>
                  </pic:nvPicPr>
                  <pic:blipFill>
                    <a:blip r:embed="rId13"/>
                    <a:stretch>
                      <a:fillRect/>
                    </a:stretch>
                  </pic:blipFill>
                  <pic:spPr>
                    <a:xfrm>
                      <a:off x="0" y="0"/>
                      <a:ext cx="1152686" cy="609685"/>
                    </a:xfrm>
                    <a:prstGeom prst="rect">
                      <a:avLst/>
                    </a:prstGeom>
                  </pic:spPr>
                </pic:pic>
              </a:graphicData>
            </a:graphic>
          </wp:inline>
        </w:drawing>
      </w:r>
    </w:p>
    <w:p w14:paraId="00AF02CD" w14:textId="550B1FA7" w:rsidR="00E75B96" w:rsidRDefault="00E75B96">
      <w:r w:rsidRPr="00E75B96">
        <w:t>F</w:t>
      </w:r>
      <w:r w:rsidRPr="00E75B96">
        <w:rPr>
          <w:vertAlign w:val="subscript"/>
        </w:rPr>
        <w:t>r</w:t>
      </w:r>
      <w:r w:rsidRPr="00E75B96">
        <w:t xml:space="preserve"> -resonant frequency</w:t>
      </w:r>
    </w:p>
    <w:p w14:paraId="4E59316F" w14:textId="77777777" w:rsidR="00E75B96" w:rsidRDefault="00E75B96">
      <w:r w:rsidRPr="00E75B96">
        <w:t>R-Resistance</w:t>
      </w:r>
    </w:p>
    <w:p w14:paraId="69938111" w14:textId="5ACB5166" w:rsidR="00E75B96" w:rsidRDefault="00E75B96">
      <w:r w:rsidRPr="00E75B96">
        <w:t>C- Capacitance</w:t>
      </w:r>
    </w:p>
    <w:p w14:paraId="2474434E" w14:textId="77777777" w:rsidR="00E75B96" w:rsidRPr="00E75B96" w:rsidRDefault="00E75B96" w:rsidP="00E75B96">
      <w:r w:rsidRPr="00E75B96">
        <w:t>In this circuit, in series and parallel RC</w:t>
      </w:r>
    </w:p>
    <w:p w14:paraId="1B46BB90" w14:textId="77777777" w:rsidR="00E75B96" w:rsidRDefault="00E75B96" w:rsidP="00E75B96">
      <w:r w:rsidRPr="00E75B96">
        <w:t>combinations, two resistors and two capacitors have to be of the same value.</w:t>
      </w:r>
    </w:p>
    <w:p w14:paraId="5EFA6129" w14:textId="77777777" w:rsidR="00B41119" w:rsidRDefault="00B41119" w:rsidP="00E75B96"/>
    <w:p w14:paraId="45D62E05" w14:textId="77777777" w:rsidR="00B41119" w:rsidRDefault="00B41119" w:rsidP="00E75B96"/>
    <w:p w14:paraId="4D85EB5F" w14:textId="18BB4615" w:rsidR="00B41119" w:rsidRPr="00B41119" w:rsidRDefault="00B41119" w:rsidP="00B41119">
      <w:pPr>
        <w:rPr>
          <w:b/>
          <w:bCs/>
          <w:sz w:val="24"/>
          <w:szCs w:val="24"/>
        </w:rPr>
      </w:pPr>
      <w:r w:rsidRPr="00B41119">
        <w:rPr>
          <w:b/>
          <w:bCs/>
          <w:sz w:val="24"/>
          <w:szCs w:val="24"/>
        </w:rPr>
        <w:t>5.Power Supply Circuit</w:t>
      </w:r>
    </w:p>
    <w:p w14:paraId="491B3E2E" w14:textId="6422EA34" w:rsidR="00E75B96" w:rsidRDefault="00B41119" w:rsidP="00E75B96">
      <w:r w:rsidRPr="00B41119">
        <w:t>We have to create +1</w:t>
      </w:r>
      <w:r>
        <w:t>5</w:t>
      </w:r>
      <w:r w:rsidRPr="00B41119">
        <w:t>V and -1</w:t>
      </w:r>
      <w:r>
        <w:t>5</w:t>
      </w:r>
      <w:r w:rsidRPr="00B41119">
        <w:t xml:space="preserve">V DC power supply to perform our expected task. Since the function generator is a laboratory equipment and it is used for a long time, we planned to </w:t>
      </w:r>
      <w:r w:rsidRPr="00B41119">
        <w:lastRenderedPageBreak/>
        <w:t xml:space="preserve">supply the voltage using an AC power supply. We are going to use a </w:t>
      </w:r>
      <w:proofErr w:type="gramStart"/>
      <w:r w:rsidRPr="00B41119">
        <w:t>step down</w:t>
      </w:r>
      <w:proofErr w:type="gramEnd"/>
      <w:r w:rsidRPr="00B41119">
        <w:t xml:space="preserve"> transformer of 1</w:t>
      </w:r>
      <w:r>
        <w:t>8</w:t>
      </w:r>
      <w:r w:rsidRPr="00B41119">
        <w:t>V, a rectifier bridge and LM7812 and LM7912 regulators for this purpose.</w:t>
      </w:r>
    </w:p>
    <w:p w14:paraId="3F017360" w14:textId="35B3EE10" w:rsidR="00B41119" w:rsidRDefault="00B41119" w:rsidP="00E75B96">
      <w:r>
        <w:rPr>
          <w:noProof/>
        </w:rPr>
        <w:drawing>
          <wp:inline distT="0" distB="0" distL="0" distR="0" wp14:anchorId="77417B2E" wp14:editId="261F7A11">
            <wp:extent cx="2760980" cy="1059815"/>
            <wp:effectExtent l="0" t="0" r="1270" b="6985"/>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a:picLocks/>
                    </pic:cNvPicPr>
                  </pic:nvPicPr>
                  <pic:blipFill>
                    <a:blip r:embed="rId14" cstate="print"/>
                    <a:stretch>
                      <a:fillRect/>
                    </a:stretch>
                  </pic:blipFill>
                  <pic:spPr>
                    <a:xfrm>
                      <a:off x="0" y="0"/>
                      <a:ext cx="2760980" cy="1059815"/>
                    </a:xfrm>
                    <a:prstGeom prst="rect">
                      <a:avLst/>
                    </a:prstGeom>
                  </pic:spPr>
                </pic:pic>
              </a:graphicData>
            </a:graphic>
          </wp:inline>
        </w:drawing>
      </w:r>
    </w:p>
    <w:p w14:paraId="41F50828" w14:textId="27F09C16" w:rsidR="00B41119" w:rsidRPr="00B41119" w:rsidRDefault="00B41119" w:rsidP="00E75B96">
      <w:r w:rsidRPr="00B41119">
        <w:t xml:space="preserve">Figure </w:t>
      </w:r>
      <w:r>
        <w:t>6</w:t>
      </w:r>
      <w:r w:rsidRPr="00B41119">
        <w:t xml:space="preserve"> - Power Supply Circuit</w:t>
      </w:r>
    </w:p>
    <w:p w14:paraId="34C11D6B" w14:textId="348DCD15" w:rsidR="00E75B96" w:rsidRDefault="00E75B96" w:rsidP="00E75B96">
      <w:pPr>
        <w:rPr>
          <w:b/>
          <w:bCs/>
          <w:sz w:val="28"/>
          <w:szCs w:val="28"/>
        </w:rPr>
      </w:pPr>
      <w:r w:rsidRPr="00E75B96">
        <w:rPr>
          <w:b/>
          <w:bCs/>
          <w:sz w:val="28"/>
          <w:szCs w:val="28"/>
        </w:rPr>
        <w:t>SIMULATIONS</w:t>
      </w:r>
    </w:p>
    <w:p w14:paraId="6CE6F28E" w14:textId="136815AA" w:rsidR="00E75B96" w:rsidRPr="00E75B96" w:rsidRDefault="00E75B96" w:rsidP="00B41119">
      <w:pPr>
        <w:rPr>
          <w:b/>
          <w:bCs/>
          <w:sz w:val="28"/>
          <w:szCs w:val="28"/>
        </w:rPr>
      </w:pPr>
      <w:r>
        <w:rPr>
          <w:b/>
          <w:bCs/>
          <w:sz w:val="28"/>
          <w:szCs w:val="28"/>
        </w:rPr>
        <w:t>1.</w:t>
      </w:r>
      <w:r w:rsidRPr="00E75B96">
        <w:rPr>
          <w:b/>
          <w:bCs/>
          <w:sz w:val="28"/>
          <w:szCs w:val="28"/>
        </w:rPr>
        <w:t>Sine Wave</w:t>
      </w:r>
    </w:p>
    <w:p w14:paraId="2E650858" w14:textId="7973B9FB" w:rsidR="00E75B96" w:rsidRPr="00E75B96" w:rsidRDefault="00B41119" w:rsidP="00E75B96">
      <w:pPr>
        <w:rPr>
          <w:b/>
          <w:bCs/>
          <w:sz w:val="28"/>
          <w:szCs w:val="28"/>
        </w:rPr>
      </w:pPr>
      <w:r>
        <w:rPr>
          <w:rFonts w:eastAsiaTheme="minorHAnsi"/>
          <w:noProof/>
          <w:sz w:val="24"/>
          <w:szCs w:val="24"/>
          <w:lang w:val="en-IN" w:eastAsia="en-IN"/>
        </w:rPr>
        <mc:AlternateContent>
          <mc:Choice Requires="wpg">
            <w:drawing>
              <wp:anchor distT="0" distB="0" distL="0" distR="0" simplePos="0" relativeHeight="251659264" behindDoc="1" locked="0" layoutInCell="1" allowOverlap="1" wp14:anchorId="67B2DDD9" wp14:editId="53F5BDD9">
                <wp:simplePos x="0" y="0"/>
                <wp:positionH relativeFrom="page">
                  <wp:posOffset>1143000</wp:posOffset>
                </wp:positionH>
                <wp:positionV relativeFrom="paragraph">
                  <wp:posOffset>365125</wp:posOffset>
                </wp:positionV>
                <wp:extent cx="2287270" cy="2967355"/>
                <wp:effectExtent l="0" t="0" r="0" b="4445"/>
                <wp:wrapTopAndBottom/>
                <wp:docPr id="41" name="Group 1"/>
                <wp:cNvGraphicFramePr/>
                <a:graphic xmlns:a="http://schemas.openxmlformats.org/drawingml/2006/main">
                  <a:graphicData uri="http://schemas.microsoft.com/office/word/2010/wordprocessingGroup">
                    <wpg:wgp>
                      <wpg:cNvGrpSpPr/>
                      <wpg:grpSpPr>
                        <a:xfrm>
                          <a:off x="0" y="0"/>
                          <a:ext cx="2286938" cy="2967226"/>
                          <a:chOff x="0" y="0"/>
                          <a:chExt cx="2286606" cy="2967097"/>
                        </a:xfrm>
                      </wpg:grpSpPr>
                      <pic:pic xmlns:pic="http://schemas.openxmlformats.org/drawingml/2006/picture">
                        <pic:nvPicPr>
                          <pic:cNvPr id="799845086" name="Image 42"/>
                          <pic:cNvPicPr/>
                        </pic:nvPicPr>
                        <pic:blipFill>
                          <a:blip r:embed="rId15" cstate="print"/>
                          <a:stretch>
                            <a:fillRect/>
                          </a:stretch>
                        </pic:blipFill>
                        <pic:spPr>
                          <a:xfrm>
                            <a:off x="0" y="0"/>
                            <a:ext cx="2286606" cy="2967097"/>
                          </a:xfrm>
                          <a:prstGeom prst="rect">
                            <a:avLst/>
                          </a:prstGeom>
                        </pic:spPr>
                      </pic:pic>
                      <wps:wsp>
                        <wps:cNvPr id="586127139" name="Graphic 43"/>
                        <wps:cNvSpPr/>
                        <wps:spPr>
                          <a:xfrm>
                            <a:off x="686634" y="1088982"/>
                            <a:ext cx="231775" cy="814069"/>
                          </a:xfrm>
                          <a:custGeom>
                            <a:avLst/>
                            <a:gdLst/>
                            <a:ahLst/>
                            <a:cxnLst/>
                            <a:rect l="l" t="t" r="r" b="b"/>
                            <a:pathLst>
                              <a:path w="231775" h="814069">
                                <a:moveTo>
                                  <a:pt x="144780" y="768985"/>
                                </a:moveTo>
                                <a:lnTo>
                                  <a:pt x="0" y="768985"/>
                                </a:lnTo>
                                <a:lnTo>
                                  <a:pt x="0" y="814070"/>
                                </a:lnTo>
                                <a:lnTo>
                                  <a:pt x="144780" y="814070"/>
                                </a:lnTo>
                                <a:lnTo>
                                  <a:pt x="144780" y="768985"/>
                                </a:lnTo>
                                <a:close/>
                              </a:path>
                              <a:path w="231775" h="814069">
                                <a:moveTo>
                                  <a:pt x="231775" y="0"/>
                                </a:moveTo>
                                <a:lnTo>
                                  <a:pt x="112395" y="0"/>
                                </a:lnTo>
                                <a:lnTo>
                                  <a:pt x="112395" y="57785"/>
                                </a:lnTo>
                                <a:lnTo>
                                  <a:pt x="231775" y="57785"/>
                                </a:lnTo>
                                <a:lnTo>
                                  <a:pt x="231775" y="0"/>
                                </a:lnTo>
                                <a:close/>
                              </a:path>
                            </a:pathLst>
                          </a:custGeom>
                          <a:solidFill>
                            <a:srgbClr val="FFFFFF"/>
                          </a:solidFill>
                        </wps:spPr>
                        <wps:bodyPr wrap="square" lIns="0" tIns="0" rIns="0" bIns="0" rtlCol="0">
                          <a:prstTxWarp prst="textNoShape">
                            <a:avLst/>
                          </a:prstTxWarp>
                          <a:noAutofit/>
                        </wps:bodyPr>
                      </wps:wsp>
                      <wps:wsp>
                        <wps:cNvPr id="917195507" name="Textbox 44"/>
                        <wps:cNvSpPr txBox="1"/>
                        <wps:spPr>
                          <a:xfrm>
                            <a:off x="767025" y="1078864"/>
                            <a:ext cx="169545" cy="84455"/>
                          </a:xfrm>
                          <a:prstGeom prst="rect">
                            <a:avLst/>
                          </a:prstGeom>
                        </wps:spPr>
                        <wps:txbx>
                          <w:txbxContent>
                            <w:p w14:paraId="7A0B73CA" w14:textId="77777777" w:rsidR="00B41119" w:rsidRDefault="00B41119" w:rsidP="00B41119">
                              <w:pPr>
                                <w:spacing w:line="133" w:lineRule="exact"/>
                                <w:rPr>
                                  <w:b/>
                                  <w:sz w:val="12"/>
                                </w:rPr>
                              </w:pPr>
                              <w:r>
                                <w:rPr>
                                  <w:b/>
                                  <w:sz w:val="12"/>
                                </w:rPr>
                                <w:t>-</w:t>
                              </w:r>
                              <w:r>
                                <w:rPr>
                                  <w:b/>
                                  <w:spacing w:val="-5"/>
                                  <w:sz w:val="12"/>
                                </w:rPr>
                                <w:t>15V</w:t>
                              </w:r>
                            </w:p>
                          </w:txbxContent>
                        </wps:txbx>
                        <wps:bodyPr wrap="square" lIns="0" tIns="0" rIns="0" bIns="0" rtlCol="0">
                          <a:noAutofit/>
                        </wps:bodyPr>
                      </wps:wsp>
                      <wps:wsp>
                        <wps:cNvPr id="2023316254" name="Textbox 45"/>
                        <wps:cNvSpPr txBox="1"/>
                        <wps:spPr>
                          <a:xfrm>
                            <a:off x="693238" y="1843785"/>
                            <a:ext cx="144145" cy="84455"/>
                          </a:xfrm>
                          <a:prstGeom prst="rect">
                            <a:avLst/>
                          </a:prstGeom>
                        </wps:spPr>
                        <wps:txbx>
                          <w:txbxContent>
                            <w:p w14:paraId="246608FE" w14:textId="77777777" w:rsidR="00B41119" w:rsidRDefault="00B41119" w:rsidP="00B41119">
                              <w:pPr>
                                <w:spacing w:line="133" w:lineRule="exact"/>
                                <w:rPr>
                                  <w:b/>
                                  <w:sz w:val="12"/>
                                </w:rPr>
                              </w:pPr>
                              <w:r>
                                <w:rPr>
                                  <w:b/>
                                  <w:spacing w:val="-5"/>
                                  <w:sz w:val="12"/>
                                </w:rPr>
                                <w:t>15V</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67B2DDD9" id="Group 1" o:spid="_x0000_s1026" style="position:absolute;margin-left:90pt;margin-top:28.75pt;width:180.1pt;height:233.65pt;z-index:-251657216;mso-wrap-distance-left:0;mso-wrap-distance-right:0;mso-position-horizontal-relative:page" coordsize="22866,29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2" o:spid="_x0000_s1027" type="#_x0000_t75" style="position:absolute;width:22866;height:29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">
                  <v:imagedata r:id="rId16" o:title=""/>
                </v:shape>
                <v:shape id="Graphic 43" o:spid="_x0000_s1028" style="position:absolute;left:6866;top:10889;width:2318;height:8141;visibility:visible;mso-wrap-style:square;v-text-anchor:top" coordsize="231775,814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" path="m144780,768985l,768985r,45085l144780,814070r,-45085xem231775,l112395,r,57785l231775,57785,231775,xe" stroked="f">
                  <v:path arrowok="t"/>
                </v:shape>
                <v:shapetype id="_x0000_t202" coordsize="21600,21600" o:spt="202" path="m,l,21600r21600,l21600,xe">
                  <v:stroke joinstyle="miter"/>
                  <v:path gradientshapeok="t" o:connecttype="rect"/>
                </v:shapetype>
                <v:shape id="Textbox 44" o:spid="_x0000_s1029" type="#_x0000_t202" style="position:absolute;left:7670;top:10788;width:1695;height: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" filled="f" stroked="f">
                  <v:textbox inset="0,0,0,0">
                    <w:txbxContent>
                      <w:p w14:paraId="7A0B73CA" w14:textId="77777777" w:rsidR="00B41119" w:rsidRDefault="00B41119" w:rsidP="00B41119">
                        <w:pPr>
                          <w:spacing w:line="133" w:lineRule="exact"/>
                          <w:rPr>
                            <w:b/>
                            <w:sz w:val="12"/>
                          </w:rPr>
                        </w:pPr>
                        <w:r>
                          <w:rPr>
                            <w:b/>
                            <w:sz w:val="12"/>
                          </w:rPr>
                          <w:t>-</w:t>
                        </w:r>
                        <w:r>
                          <w:rPr>
                            <w:b/>
                            <w:spacing w:val="-5"/>
                            <w:sz w:val="12"/>
                          </w:rPr>
                          <w:t>15V</w:t>
                        </w:r>
                      </w:p>
                    </w:txbxContent>
                  </v:textbox>
                </v:shape>
                <v:shape id="Textbox 45" o:spid="_x0000_s1030" type="#_x0000_t202" style="position:absolute;left:6932;top:18437;width:1441;height: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" filled="f" stroked="f">
                  <v:textbox inset="0,0,0,0">
                    <w:txbxContent>
                      <w:p w14:paraId="246608FE" w14:textId="77777777" w:rsidR="00B41119" w:rsidRDefault="00B41119" w:rsidP="00B41119">
                        <w:pPr>
                          <w:spacing w:line="133" w:lineRule="exact"/>
                          <w:rPr>
                            <w:b/>
                            <w:sz w:val="12"/>
                          </w:rPr>
                        </w:pPr>
                        <w:r>
                          <w:rPr>
                            <w:b/>
                            <w:spacing w:val="-5"/>
                            <w:sz w:val="12"/>
                          </w:rPr>
                          <w:t>15V</w:t>
                        </w:r>
                      </w:p>
                    </w:txbxContent>
                  </v:textbox>
                </v:shape>
                <w10:wrap type="topAndBottom" anchorx="page"/>
              </v:group>
            </w:pict>
          </mc:Fallback>
        </mc:AlternateContent>
      </w:r>
    </w:p>
    <w:p w14:paraId="28713FB3" w14:textId="0D4DE97F" w:rsidR="00E75B96" w:rsidRDefault="00E75B96">
      <w:r>
        <w:rPr>
          <w:noProof/>
        </w:rPr>
        <w:lastRenderedPageBreak/>
        <w:drawing>
          <wp:inline distT="0" distB="0" distL="0" distR="0" wp14:anchorId="37109FC6" wp14:editId="28D7C42A">
            <wp:extent cx="2752090" cy="2344420"/>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a:picLocks/>
                    </pic:cNvPicPr>
                  </pic:nvPicPr>
                  <pic:blipFill>
                    <a:blip r:embed="rId17" cstate="print"/>
                    <a:stretch>
                      <a:fillRect/>
                    </a:stretch>
                  </pic:blipFill>
                  <pic:spPr>
                    <a:xfrm>
                      <a:off x="0" y="0"/>
                      <a:ext cx="2752090" cy="2344420"/>
                    </a:xfrm>
                    <a:prstGeom prst="rect">
                      <a:avLst/>
                    </a:prstGeom>
                  </pic:spPr>
                </pic:pic>
              </a:graphicData>
            </a:graphic>
          </wp:inline>
        </w:drawing>
      </w:r>
    </w:p>
    <w:p w14:paraId="78B18A05" w14:textId="34EA14BB" w:rsidR="00E75B96" w:rsidRPr="004A5DE7" w:rsidRDefault="004A5DE7">
      <w:pPr>
        <w:rPr>
          <w:i/>
        </w:rPr>
      </w:pPr>
      <w:r w:rsidRPr="004A5DE7">
        <w:rPr>
          <w:i/>
        </w:rPr>
        <w:t xml:space="preserve">Figure </w:t>
      </w:r>
      <w:r w:rsidR="00B41119">
        <w:rPr>
          <w:i/>
        </w:rPr>
        <w:t>7</w:t>
      </w:r>
      <w:r w:rsidRPr="004A5DE7">
        <w:rPr>
          <w:i/>
        </w:rPr>
        <w:t xml:space="preserve"> - Sine Wave Simulation</w:t>
      </w:r>
    </w:p>
    <w:p w14:paraId="4F6F59D9" w14:textId="77777777" w:rsidR="00B41119" w:rsidRDefault="00B41119" w:rsidP="00B41119">
      <w:pPr>
        <w:rPr>
          <w:b/>
          <w:bCs/>
          <w:sz w:val="24"/>
          <w:szCs w:val="24"/>
        </w:rPr>
      </w:pPr>
    </w:p>
    <w:p w14:paraId="3DE8D45E" w14:textId="132A0E32" w:rsidR="004A5DE7" w:rsidRPr="004A5DE7" w:rsidRDefault="004A5DE7" w:rsidP="00B41119">
      <w:pPr>
        <w:rPr>
          <w:b/>
          <w:bCs/>
          <w:sz w:val="24"/>
          <w:szCs w:val="24"/>
        </w:rPr>
      </w:pPr>
      <w:r w:rsidRPr="004A5DE7">
        <w:rPr>
          <w:b/>
          <w:bCs/>
          <w:sz w:val="24"/>
          <w:szCs w:val="24"/>
        </w:rPr>
        <w:t>2.Triangular, Square, Sawtooth, &amp; PWM</w:t>
      </w:r>
    </w:p>
    <w:p w14:paraId="236B98DD" w14:textId="462EA558" w:rsidR="004A5DE7" w:rsidRDefault="004A5DE7">
      <w:pPr>
        <w:pStyle w:val="Heading2"/>
      </w:pPr>
      <w:r>
        <w:rPr>
          <w:noProof/>
        </w:rPr>
        <w:drawing>
          <wp:inline distT="0" distB="0" distL="0" distR="0" wp14:anchorId="0689F8DD" wp14:editId="761CEC3B">
            <wp:extent cx="2711450" cy="1976755"/>
            <wp:effectExtent l="0" t="0" r="0" b="4445"/>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a:picLocks/>
                    </pic:cNvPicPr>
                  </pic:nvPicPr>
                  <pic:blipFill>
                    <a:blip r:embed="rId18" cstate="print"/>
                    <a:stretch>
                      <a:fillRect/>
                    </a:stretch>
                  </pic:blipFill>
                  <pic:spPr>
                    <a:xfrm>
                      <a:off x="0" y="0"/>
                      <a:ext cx="2711450" cy="1976755"/>
                    </a:xfrm>
                    <a:prstGeom prst="rect">
                      <a:avLst/>
                    </a:prstGeom>
                  </pic:spPr>
                </pic:pic>
              </a:graphicData>
            </a:graphic>
          </wp:inline>
        </w:drawing>
      </w:r>
    </w:p>
    <w:p w14:paraId="549B5A1F" w14:textId="766C3ADD" w:rsidR="004A5DE7" w:rsidRDefault="004A5DE7" w:rsidP="004A5DE7">
      <w:r>
        <w:rPr>
          <w:noProof/>
        </w:rPr>
        <w:drawing>
          <wp:inline distT="0" distB="0" distL="0" distR="0" wp14:anchorId="311B3549" wp14:editId="7BD7F4E0">
            <wp:extent cx="2764155" cy="2357120"/>
            <wp:effectExtent l="0" t="0" r="0" b="508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a:picLocks/>
                    </pic:cNvPicPr>
                  </pic:nvPicPr>
                  <pic:blipFill>
                    <a:blip r:embed="rId19" cstate="print"/>
                    <a:stretch>
                      <a:fillRect/>
                    </a:stretch>
                  </pic:blipFill>
                  <pic:spPr>
                    <a:xfrm>
                      <a:off x="0" y="0"/>
                      <a:ext cx="2764155" cy="2357120"/>
                    </a:xfrm>
                    <a:prstGeom prst="rect">
                      <a:avLst/>
                    </a:prstGeom>
                  </pic:spPr>
                </pic:pic>
              </a:graphicData>
            </a:graphic>
          </wp:inline>
        </w:drawing>
      </w:r>
    </w:p>
    <w:p w14:paraId="0946DBD6" w14:textId="304A6412" w:rsidR="004A5DE7" w:rsidRPr="004A5DE7" w:rsidRDefault="004A5DE7" w:rsidP="004A5DE7">
      <w:pPr>
        <w:rPr>
          <w:i/>
        </w:rPr>
      </w:pPr>
      <w:r w:rsidRPr="004A5DE7">
        <w:rPr>
          <w:i/>
        </w:rPr>
        <w:t xml:space="preserve">Figure </w:t>
      </w:r>
      <w:r w:rsidR="00B41119">
        <w:rPr>
          <w:i/>
        </w:rPr>
        <w:t>8</w:t>
      </w:r>
      <w:r w:rsidRPr="004A5DE7">
        <w:rPr>
          <w:i/>
        </w:rPr>
        <w:t xml:space="preserve"> - Triangular Wave Simulation</w:t>
      </w:r>
    </w:p>
    <w:p w14:paraId="6ACA000E" w14:textId="59F7852F" w:rsidR="004A5DE7" w:rsidRDefault="004A5DE7" w:rsidP="004A5DE7">
      <w:r>
        <w:rPr>
          <w:noProof/>
        </w:rPr>
        <w:lastRenderedPageBreak/>
        <w:drawing>
          <wp:inline distT="0" distB="0" distL="0" distR="0" wp14:anchorId="07BD3E75" wp14:editId="6162E486">
            <wp:extent cx="2659380" cy="2171700"/>
            <wp:effectExtent l="0" t="0" r="762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a:picLocks/>
                    </pic:cNvPicPr>
                  </pic:nvPicPr>
                  <pic:blipFill>
                    <a:blip r:embed="rId20" cstate="print"/>
                    <a:stretch>
                      <a:fillRect/>
                    </a:stretch>
                  </pic:blipFill>
                  <pic:spPr>
                    <a:xfrm>
                      <a:off x="0" y="0"/>
                      <a:ext cx="2659380" cy="2171700"/>
                    </a:xfrm>
                    <a:prstGeom prst="rect">
                      <a:avLst/>
                    </a:prstGeom>
                  </pic:spPr>
                </pic:pic>
              </a:graphicData>
            </a:graphic>
          </wp:inline>
        </w:drawing>
      </w:r>
    </w:p>
    <w:p w14:paraId="51D2A6C1" w14:textId="0D65D599" w:rsidR="004A5DE7" w:rsidRPr="00B41119" w:rsidRDefault="004A5DE7" w:rsidP="004A5DE7">
      <w:pPr>
        <w:rPr>
          <w:i/>
        </w:rPr>
      </w:pPr>
      <w:r w:rsidRPr="004A5DE7">
        <w:rPr>
          <w:i/>
        </w:rPr>
        <w:t xml:space="preserve">Figure </w:t>
      </w:r>
      <w:r w:rsidR="00B41119">
        <w:rPr>
          <w:i/>
        </w:rPr>
        <w:t>9</w:t>
      </w:r>
      <w:r w:rsidRPr="004A5DE7">
        <w:rPr>
          <w:i/>
        </w:rPr>
        <w:t xml:space="preserve"> - Square Wave Simulation</w:t>
      </w:r>
    </w:p>
    <w:p w14:paraId="56A684CD" w14:textId="338083B5" w:rsidR="004A5DE7" w:rsidRDefault="004A5DE7" w:rsidP="004A5DE7">
      <w:r>
        <w:rPr>
          <w:noProof/>
        </w:rPr>
        <w:drawing>
          <wp:inline distT="0" distB="0" distL="0" distR="0" wp14:anchorId="64498AF9" wp14:editId="74655296">
            <wp:extent cx="2755265" cy="2348865"/>
            <wp:effectExtent l="0" t="0" r="6985"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a:picLocks/>
                    </pic:cNvPicPr>
                  </pic:nvPicPr>
                  <pic:blipFill>
                    <a:blip r:embed="rId21" cstate="print"/>
                    <a:stretch>
                      <a:fillRect/>
                    </a:stretch>
                  </pic:blipFill>
                  <pic:spPr>
                    <a:xfrm>
                      <a:off x="0" y="0"/>
                      <a:ext cx="2755265" cy="2348865"/>
                    </a:xfrm>
                    <a:prstGeom prst="rect">
                      <a:avLst/>
                    </a:prstGeom>
                  </pic:spPr>
                </pic:pic>
              </a:graphicData>
            </a:graphic>
          </wp:inline>
        </w:drawing>
      </w:r>
    </w:p>
    <w:p w14:paraId="558474D7" w14:textId="0B0DCE2D" w:rsidR="004A5DE7" w:rsidRPr="004A5DE7" w:rsidRDefault="004A5DE7" w:rsidP="004A5DE7">
      <w:pPr>
        <w:rPr>
          <w:i/>
        </w:rPr>
      </w:pPr>
      <w:r w:rsidRPr="004A5DE7">
        <w:rPr>
          <w:i/>
        </w:rPr>
        <w:t xml:space="preserve">Figure </w:t>
      </w:r>
      <w:r w:rsidR="00B41119">
        <w:rPr>
          <w:i/>
        </w:rPr>
        <w:t>10</w:t>
      </w:r>
      <w:r w:rsidRPr="004A5DE7">
        <w:rPr>
          <w:i/>
        </w:rPr>
        <w:t xml:space="preserve"> - Sawtooth Wave Generation</w:t>
      </w:r>
    </w:p>
    <w:p w14:paraId="4E00E9D8" w14:textId="77777777" w:rsidR="00B41119" w:rsidRDefault="004A5DE7" w:rsidP="004A5DE7">
      <w:r>
        <w:rPr>
          <w:noProof/>
        </w:rPr>
        <w:drawing>
          <wp:inline distT="0" distB="0" distL="0" distR="0" wp14:anchorId="758DEF80" wp14:editId="6129EA19">
            <wp:extent cx="2766060" cy="2348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a:picLocks/>
                    </pic:cNvPicPr>
                  </pic:nvPicPr>
                  <pic:blipFill>
                    <a:blip r:embed="rId22" cstate="print"/>
                    <a:stretch>
                      <a:fillRect/>
                    </a:stretch>
                  </pic:blipFill>
                  <pic:spPr>
                    <a:xfrm>
                      <a:off x="0" y="0"/>
                      <a:ext cx="2766060" cy="2348865"/>
                    </a:xfrm>
                    <a:prstGeom prst="rect">
                      <a:avLst/>
                    </a:prstGeom>
                  </pic:spPr>
                </pic:pic>
              </a:graphicData>
            </a:graphic>
          </wp:inline>
        </w:drawing>
      </w:r>
    </w:p>
    <w:p w14:paraId="1537AC8E" w14:textId="77777777" w:rsidR="00B41119" w:rsidRDefault="004A5DE7" w:rsidP="004A5DE7">
      <w:r w:rsidRPr="004A5DE7">
        <w:rPr>
          <w:i/>
        </w:rPr>
        <w:t>Figure 1</w:t>
      </w:r>
      <w:r w:rsidR="00B41119">
        <w:rPr>
          <w:i/>
        </w:rPr>
        <w:t>1</w:t>
      </w:r>
      <w:r w:rsidRPr="004A5DE7">
        <w:rPr>
          <w:i/>
        </w:rPr>
        <w:t xml:space="preserve"> - PWM Wave Generation</w:t>
      </w:r>
    </w:p>
    <w:p w14:paraId="043C5725" w14:textId="73801F24" w:rsidR="004A5DE7" w:rsidRPr="00B41119" w:rsidRDefault="004A5DE7" w:rsidP="004A5DE7">
      <w:r w:rsidRPr="004A5DE7">
        <w:rPr>
          <w:b/>
          <w:bCs/>
          <w:sz w:val="28"/>
          <w:szCs w:val="28"/>
        </w:rPr>
        <w:lastRenderedPageBreak/>
        <w:t>CALCULATIONS</w:t>
      </w:r>
    </w:p>
    <w:p w14:paraId="57EBD965" w14:textId="02BE3109" w:rsidR="004A5DE7" w:rsidRPr="004A5DE7" w:rsidRDefault="004A5DE7" w:rsidP="00B41119">
      <w:pPr>
        <w:rPr>
          <w:b/>
          <w:bCs/>
          <w:sz w:val="24"/>
          <w:szCs w:val="24"/>
        </w:rPr>
      </w:pPr>
      <w:r w:rsidRPr="004A5DE7">
        <w:rPr>
          <w:b/>
          <w:bCs/>
          <w:sz w:val="24"/>
          <w:szCs w:val="24"/>
        </w:rPr>
        <w:t>1.Triangular, Sawtooth and Square Wave Calculation</w:t>
      </w:r>
    </w:p>
    <w:p w14:paraId="477C8D29" w14:textId="330A9562" w:rsidR="004A5DE7" w:rsidRDefault="004A5DE7" w:rsidP="004A5DE7">
      <w:r>
        <w:rPr>
          <w:noProof/>
        </w:rPr>
        <w:drawing>
          <wp:inline distT="0" distB="0" distL="0" distR="0" wp14:anchorId="38119E14" wp14:editId="16EA3810">
            <wp:extent cx="2643505" cy="2176780"/>
            <wp:effectExtent l="0" t="0" r="4445" b="0"/>
            <wp:docPr id="61" name="Image 61" descr="IMG-20200511-WA002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descr="IMG-20200511-WA0024.jpg"/>
                    <pic:cNvPicPr>
                      <a:picLocks/>
                    </pic:cNvPicPr>
                  </pic:nvPicPr>
                  <pic:blipFill>
                    <a:blip r:embed="rId23" cstate="print"/>
                    <a:stretch>
                      <a:fillRect/>
                    </a:stretch>
                  </pic:blipFill>
                  <pic:spPr>
                    <a:xfrm>
                      <a:off x="0" y="0"/>
                      <a:ext cx="2643505" cy="2176780"/>
                    </a:xfrm>
                    <a:prstGeom prst="rect">
                      <a:avLst/>
                    </a:prstGeom>
                  </pic:spPr>
                </pic:pic>
              </a:graphicData>
            </a:graphic>
          </wp:inline>
        </w:drawing>
      </w:r>
    </w:p>
    <w:p w14:paraId="70C8EDB8" w14:textId="46E2E102" w:rsidR="004A5DE7" w:rsidRPr="004A5DE7" w:rsidRDefault="004A5DE7" w:rsidP="004A5DE7">
      <w:pPr>
        <w:rPr>
          <w:i/>
        </w:rPr>
      </w:pPr>
      <w:r w:rsidRPr="004A5DE7">
        <w:rPr>
          <w:i/>
        </w:rPr>
        <w:t>Figure 1</w:t>
      </w:r>
      <w:r w:rsidR="00460CB8">
        <w:rPr>
          <w:i/>
        </w:rPr>
        <w:t>1</w:t>
      </w:r>
      <w:r w:rsidRPr="004A5DE7">
        <w:rPr>
          <w:i/>
        </w:rPr>
        <w:t xml:space="preserve"> -Wave Form Generation Circuit</w:t>
      </w:r>
    </w:p>
    <w:p w14:paraId="241E2ED7" w14:textId="76EBF1B4" w:rsidR="004A5DE7" w:rsidRDefault="004A5DE7" w:rsidP="004A5DE7">
      <w:r w:rsidRPr="004A5DE7">
        <w:rPr>
          <w:noProof/>
        </w:rPr>
        <w:drawing>
          <wp:inline distT="0" distB="0" distL="0" distR="0" wp14:anchorId="54A48279" wp14:editId="1201819F">
            <wp:extent cx="2365617" cy="3276600"/>
            <wp:effectExtent l="0" t="0" r="0" b="0"/>
            <wp:docPr id="1923761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761452" name=""/>
                    <pic:cNvPicPr/>
                  </pic:nvPicPr>
                  <pic:blipFill>
                    <a:blip r:embed="rId24"/>
                    <a:stretch>
                      <a:fillRect/>
                    </a:stretch>
                  </pic:blipFill>
                  <pic:spPr>
                    <a:xfrm>
                      <a:off x="0" y="0"/>
                      <a:ext cx="2380383" cy="3297052"/>
                    </a:xfrm>
                    <a:prstGeom prst="rect">
                      <a:avLst/>
                    </a:prstGeom>
                  </pic:spPr>
                </pic:pic>
              </a:graphicData>
            </a:graphic>
          </wp:inline>
        </w:drawing>
      </w:r>
    </w:p>
    <w:p w14:paraId="770999DB" w14:textId="77777777" w:rsidR="004A5DE7" w:rsidRDefault="004A5DE7" w:rsidP="004A5DE7"/>
    <w:p w14:paraId="7861FA78" w14:textId="77777777" w:rsidR="004A5DE7" w:rsidRDefault="004A5DE7" w:rsidP="004A5DE7"/>
    <w:p w14:paraId="6B3CEA2C" w14:textId="77777777" w:rsidR="004A5DE7" w:rsidRDefault="004A5DE7" w:rsidP="004A5DE7"/>
    <w:p w14:paraId="1994A991" w14:textId="77777777" w:rsidR="004A5DE7" w:rsidRDefault="004A5DE7" w:rsidP="004A5DE7"/>
    <w:p w14:paraId="61BF842E" w14:textId="77777777" w:rsidR="00B41119" w:rsidRDefault="00B41119" w:rsidP="004A5DE7"/>
    <w:p w14:paraId="6448AD61" w14:textId="26ECB3EE" w:rsidR="004A5DE7" w:rsidRDefault="004A5DE7" w:rsidP="004A5DE7">
      <w:pPr>
        <w:rPr>
          <w:b/>
          <w:bCs/>
          <w:sz w:val="24"/>
          <w:szCs w:val="24"/>
        </w:rPr>
      </w:pPr>
      <w:r>
        <w:rPr>
          <w:b/>
          <w:bCs/>
          <w:sz w:val="24"/>
          <w:szCs w:val="24"/>
        </w:rPr>
        <w:lastRenderedPageBreak/>
        <w:t>2.</w:t>
      </w:r>
      <w:r w:rsidRPr="004A5DE7">
        <w:rPr>
          <w:b/>
          <w:bCs/>
          <w:sz w:val="24"/>
          <w:szCs w:val="24"/>
        </w:rPr>
        <w:t>Sine Wave Calculation</w:t>
      </w:r>
    </w:p>
    <w:p w14:paraId="70BB62C1" w14:textId="0575BACF" w:rsidR="004A5DE7" w:rsidRPr="004A5DE7" w:rsidRDefault="004A5DE7" w:rsidP="004A5DE7">
      <w:pPr>
        <w:rPr>
          <w:b/>
          <w:bCs/>
          <w:sz w:val="24"/>
          <w:szCs w:val="24"/>
        </w:rPr>
      </w:pPr>
      <w:r>
        <w:rPr>
          <w:noProof/>
        </w:rPr>
        <w:drawing>
          <wp:inline distT="0" distB="0" distL="0" distR="0" wp14:anchorId="1B1B6832" wp14:editId="057903D5">
            <wp:extent cx="1437005" cy="2076450"/>
            <wp:effectExtent l="0" t="0" r="0" b="0"/>
            <wp:docPr id="62" name="Image 62" descr="rc net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descr="rc network"/>
                    <pic:cNvPicPr>
                      <a:picLocks/>
                    </pic:cNvPicPr>
                  </pic:nvPicPr>
                  <pic:blipFill>
                    <a:blip r:embed="rId25" cstate="print"/>
                    <a:stretch>
                      <a:fillRect/>
                    </a:stretch>
                  </pic:blipFill>
                  <pic:spPr>
                    <a:xfrm>
                      <a:off x="0" y="0"/>
                      <a:ext cx="1437005" cy="2076450"/>
                    </a:xfrm>
                    <a:prstGeom prst="rect">
                      <a:avLst/>
                    </a:prstGeom>
                  </pic:spPr>
                </pic:pic>
              </a:graphicData>
            </a:graphic>
          </wp:inline>
        </w:drawing>
      </w:r>
    </w:p>
    <w:p w14:paraId="7105816C" w14:textId="674080B4" w:rsidR="004A5DE7" w:rsidRPr="004A5DE7" w:rsidRDefault="004A5DE7" w:rsidP="004A5DE7">
      <w:pPr>
        <w:rPr>
          <w:i/>
        </w:rPr>
      </w:pPr>
      <w:r w:rsidRPr="004A5DE7">
        <w:rPr>
          <w:i/>
        </w:rPr>
        <w:t>Figure 1</w:t>
      </w:r>
      <w:r w:rsidR="00460CB8">
        <w:rPr>
          <w:i/>
        </w:rPr>
        <w:t>2</w:t>
      </w:r>
      <w:r w:rsidRPr="004A5DE7">
        <w:rPr>
          <w:i/>
        </w:rPr>
        <w:t xml:space="preserve"> -Sine Wave Generation Circuit</w:t>
      </w:r>
    </w:p>
    <w:p w14:paraId="56A5022C" w14:textId="108C4A27" w:rsidR="004A5DE7" w:rsidRDefault="004A5DE7" w:rsidP="004A5DE7">
      <w:r w:rsidRPr="004A5DE7">
        <w:t>For example, we can take R1=R2=12kΩ, C1=C2=3.9nF and the supply frequency f=3.4kHz.</w:t>
      </w:r>
    </w:p>
    <w:p w14:paraId="494484B9" w14:textId="2EFFF94C" w:rsidR="00460CB8" w:rsidRDefault="00460CB8" w:rsidP="004A5DE7">
      <w:r w:rsidRPr="00460CB8">
        <w:rPr>
          <w:noProof/>
        </w:rPr>
        <w:drawing>
          <wp:inline distT="0" distB="0" distL="0" distR="0" wp14:anchorId="2D0BAB7B" wp14:editId="277B6695">
            <wp:extent cx="2217420" cy="1896601"/>
            <wp:effectExtent l="0" t="0" r="0" b="8890"/>
            <wp:docPr id="1512494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494102" name=""/>
                    <pic:cNvPicPr/>
                  </pic:nvPicPr>
                  <pic:blipFill>
                    <a:blip r:embed="rId26"/>
                    <a:stretch>
                      <a:fillRect/>
                    </a:stretch>
                  </pic:blipFill>
                  <pic:spPr>
                    <a:xfrm>
                      <a:off x="0" y="0"/>
                      <a:ext cx="2230533" cy="1907817"/>
                    </a:xfrm>
                    <a:prstGeom prst="rect">
                      <a:avLst/>
                    </a:prstGeom>
                  </pic:spPr>
                </pic:pic>
              </a:graphicData>
            </a:graphic>
          </wp:inline>
        </w:drawing>
      </w:r>
    </w:p>
    <w:p w14:paraId="2D1A992D" w14:textId="77777777" w:rsidR="00460CB8" w:rsidRDefault="00460CB8" w:rsidP="00460CB8">
      <w:r w:rsidRPr="00460CB8">
        <w:rPr>
          <w:noProof/>
        </w:rPr>
        <w:drawing>
          <wp:inline distT="0" distB="0" distL="0" distR="0" wp14:anchorId="118D0933" wp14:editId="6AA6B534">
            <wp:extent cx="2305372" cy="2495898"/>
            <wp:effectExtent l="0" t="0" r="0" b="0"/>
            <wp:docPr id="1174157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57390" name=""/>
                    <pic:cNvPicPr/>
                  </pic:nvPicPr>
                  <pic:blipFill>
                    <a:blip r:embed="rId27"/>
                    <a:stretch>
                      <a:fillRect/>
                    </a:stretch>
                  </pic:blipFill>
                  <pic:spPr>
                    <a:xfrm>
                      <a:off x="0" y="0"/>
                      <a:ext cx="2305372" cy="2495898"/>
                    </a:xfrm>
                    <a:prstGeom prst="rect">
                      <a:avLst/>
                    </a:prstGeom>
                  </pic:spPr>
                </pic:pic>
              </a:graphicData>
            </a:graphic>
          </wp:inline>
        </w:drawing>
      </w:r>
    </w:p>
    <w:p w14:paraId="093BBD78" w14:textId="06DF90DC" w:rsidR="00460CB8" w:rsidRDefault="00460CB8" w:rsidP="00460CB8">
      <w:r w:rsidRPr="00460CB8">
        <w:rPr>
          <w:noProof/>
        </w:rPr>
        <w:lastRenderedPageBreak/>
        <w:drawing>
          <wp:inline distT="0" distB="0" distL="0" distR="0" wp14:anchorId="2762F03B" wp14:editId="19A6E0FA">
            <wp:extent cx="2324424" cy="1581371"/>
            <wp:effectExtent l="0" t="0" r="0" b="0"/>
            <wp:docPr id="144426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69745" name=""/>
                    <pic:cNvPicPr/>
                  </pic:nvPicPr>
                  <pic:blipFill>
                    <a:blip r:embed="rId28"/>
                    <a:stretch>
                      <a:fillRect/>
                    </a:stretch>
                  </pic:blipFill>
                  <pic:spPr>
                    <a:xfrm>
                      <a:off x="0" y="0"/>
                      <a:ext cx="2324424" cy="1581371"/>
                    </a:xfrm>
                    <a:prstGeom prst="rect">
                      <a:avLst/>
                    </a:prstGeom>
                  </pic:spPr>
                </pic:pic>
              </a:graphicData>
            </a:graphic>
          </wp:inline>
        </w:drawing>
      </w:r>
    </w:p>
    <w:p w14:paraId="77D32EC9" w14:textId="49C50690" w:rsidR="00460CB8" w:rsidRDefault="00460CB8" w:rsidP="00460CB8">
      <w:r w:rsidRPr="00460CB8">
        <w:t>Above values are used to show how 1/3 comes and We will change the resistor values for the circuit while we will be testing the circuits according to the results</w:t>
      </w:r>
      <w:r>
        <w:t>.</w:t>
      </w:r>
    </w:p>
    <w:p w14:paraId="30352258" w14:textId="6B24BA2A" w:rsidR="00460CB8" w:rsidRPr="00460CB8" w:rsidRDefault="00460CB8" w:rsidP="00B41119">
      <w:pPr>
        <w:rPr>
          <w:b/>
          <w:bCs/>
          <w:sz w:val="24"/>
          <w:szCs w:val="24"/>
        </w:rPr>
      </w:pPr>
      <w:r w:rsidRPr="00460CB8">
        <w:rPr>
          <w:b/>
          <w:bCs/>
          <w:sz w:val="24"/>
          <w:szCs w:val="24"/>
        </w:rPr>
        <w:t>3.Wein Bridge Oscillator</w:t>
      </w:r>
    </w:p>
    <w:p w14:paraId="6D2DDFAB" w14:textId="0B91E164" w:rsidR="00460CB8" w:rsidRDefault="00460CB8" w:rsidP="00460CB8">
      <w:r>
        <w:rPr>
          <w:noProof/>
        </w:rPr>
        <w:drawing>
          <wp:inline distT="0" distB="0" distL="0" distR="0" wp14:anchorId="76808228" wp14:editId="3B0E27A7">
            <wp:extent cx="1951355" cy="1334770"/>
            <wp:effectExtent l="0" t="0" r="0" b="0"/>
            <wp:docPr id="64" name="Image 64" descr="wien bridge oscillato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descr="wien bridge oscillator"/>
                    <pic:cNvPicPr>
                      <a:picLocks/>
                    </pic:cNvPicPr>
                  </pic:nvPicPr>
                  <pic:blipFill>
                    <a:blip r:embed="rId29" cstate="print"/>
                    <a:stretch>
                      <a:fillRect/>
                    </a:stretch>
                  </pic:blipFill>
                  <pic:spPr>
                    <a:xfrm>
                      <a:off x="0" y="0"/>
                      <a:ext cx="1951355" cy="1334770"/>
                    </a:xfrm>
                    <a:prstGeom prst="rect">
                      <a:avLst/>
                    </a:prstGeom>
                  </pic:spPr>
                </pic:pic>
              </a:graphicData>
            </a:graphic>
          </wp:inline>
        </w:drawing>
      </w:r>
    </w:p>
    <w:p w14:paraId="7DC824DF" w14:textId="4F0F21A0" w:rsidR="00460CB8" w:rsidRPr="00460CB8" w:rsidRDefault="00460CB8" w:rsidP="00460CB8">
      <w:pPr>
        <w:rPr>
          <w:i/>
        </w:rPr>
      </w:pPr>
      <w:r w:rsidRPr="00460CB8">
        <w:rPr>
          <w:i/>
        </w:rPr>
        <w:t xml:space="preserve">Figure </w:t>
      </w:r>
      <w:r>
        <w:rPr>
          <w:i/>
        </w:rPr>
        <w:t>13</w:t>
      </w:r>
      <w:r w:rsidRPr="00460CB8">
        <w:rPr>
          <w:i/>
        </w:rPr>
        <w:t>- Wein Bridge Oscillator</w:t>
      </w:r>
    </w:p>
    <w:p w14:paraId="1F29870D" w14:textId="1CD2DE31" w:rsidR="00460CB8" w:rsidRDefault="00460CB8" w:rsidP="00460CB8">
      <w:r w:rsidRPr="00460CB8">
        <w:rPr>
          <w:noProof/>
        </w:rPr>
        <w:drawing>
          <wp:inline distT="0" distB="0" distL="0" distR="0" wp14:anchorId="60A2B938" wp14:editId="03CCC46F">
            <wp:extent cx="2385060" cy="3853547"/>
            <wp:effectExtent l="0" t="0" r="0" b="0"/>
            <wp:docPr id="1747873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73190" name=""/>
                    <pic:cNvPicPr/>
                  </pic:nvPicPr>
                  <pic:blipFill>
                    <a:blip r:embed="rId30"/>
                    <a:stretch>
                      <a:fillRect/>
                    </a:stretch>
                  </pic:blipFill>
                  <pic:spPr>
                    <a:xfrm>
                      <a:off x="0" y="0"/>
                      <a:ext cx="2386644" cy="3856106"/>
                    </a:xfrm>
                    <a:prstGeom prst="rect">
                      <a:avLst/>
                    </a:prstGeom>
                  </pic:spPr>
                </pic:pic>
              </a:graphicData>
            </a:graphic>
          </wp:inline>
        </w:drawing>
      </w:r>
    </w:p>
    <w:p w14:paraId="3563DE34" w14:textId="2B73F80E" w:rsidR="00460CB8" w:rsidRDefault="00460CB8" w:rsidP="00460CB8">
      <w:r w:rsidRPr="00460CB8">
        <w:rPr>
          <w:noProof/>
        </w:rPr>
        <w:lastRenderedPageBreak/>
        <w:drawing>
          <wp:inline distT="0" distB="0" distL="0" distR="0" wp14:anchorId="1AFFF2BA" wp14:editId="23B4B7E0">
            <wp:extent cx="1303020" cy="1383030"/>
            <wp:effectExtent l="0" t="0" r="0" b="7620"/>
            <wp:docPr id="173263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31241" name=""/>
                    <pic:cNvPicPr/>
                  </pic:nvPicPr>
                  <pic:blipFill>
                    <a:blip r:embed="rId31"/>
                    <a:stretch>
                      <a:fillRect/>
                    </a:stretch>
                  </pic:blipFill>
                  <pic:spPr>
                    <a:xfrm>
                      <a:off x="0" y="0"/>
                      <a:ext cx="1306527" cy="1386752"/>
                    </a:xfrm>
                    <a:prstGeom prst="rect">
                      <a:avLst/>
                    </a:prstGeom>
                  </pic:spPr>
                </pic:pic>
              </a:graphicData>
            </a:graphic>
          </wp:inline>
        </w:drawing>
      </w:r>
    </w:p>
    <w:p w14:paraId="55F62129" w14:textId="42C952D1" w:rsidR="00460CB8" w:rsidRDefault="00460CB8" w:rsidP="00460CB8">
      <w:r w:rsidRPr="00460CB8">
        <w:t>We need to use some methods to be stabilizing the amplitude of the oscillations. If the voltage gain of the amplifier is too small the desired oscillation will decay and stop. If it is too large the output will saturate to the value of the supply rails and distort. We have used feedback diodes to stabilization of amplitude.</w:t>
      </w:r>
    </w:p>
    <w:p w14:paraId="77A1D356" w14:textId="684DBC3F" w:rsidR="00392C53" w:rsidRDefault="00000000">
      <w:pPr>
        <w:pStyle w:val="Heading2"/>
      </w:pPr>
      <w:r>
        <w:t>6. Advantages</w:t>
      </w:r>
    </w:p>
    <w:p w14:paraId="16358E1E" w14:textId="77777777" w:rsidR="00392C53" w:rsidRDefault="00000000">
      <w:r>
        <w:t>- Capable of generating multiple waveforms</w:t>
      </w:r>
      <w:r>
        <w:br/>
        <w:t>- Adjustable amplitude and frequency</w:t>
      </w:r>
      <w:r>
        <w:br/>
        <w:t>- Cost-effective compared to digital function generators</w:t>
      </w:r>
      <w:r>
        <w:br/>
        <w:t>- Provides stable and low-distortion signals</w:t>
      </w:r>
      <w:r>
        <w:br/>
        <w:t>- Can drive loads with minimal distortion</w:t>
      </w:r>
    </w:p>
    <w:p w14:paraId="1F99E2C0" w14:textId="77777777" w:rsidR="00392C53" w:rsidRDefault="00000000">
      <w:pPr>
        <w:pStyle w:val="Heading2"/>
      </w:pPr>
      <w:r>
        <w:t>7. Challenges and Limitations</w:t>
      </w:r>
    </w:p>
    <w:p w14:paraId="6D9CAF06" w14:textId="77777777" w:rsidR="00392C53" w:rsidRDefault="00000000">
      <w:r>
        <w:t>- Requires precise component selection to minimize distortion</w:t>
      </w:r>
      <w:r>
        <w:br/>
        <w:t>- Stability issues at high frequencies</w:t>
      </w:r>
      <w:r>
        <w:br/>
        <w:t>- Harmonic distortions in the sine wave generation</w:t>
      </w:r>
      <w:r>
        <w:br/>
        <w:t>- Noise sensitivity due to external interference</w:t>
      </w:r>
      <w:r>
        <w:br/>
        <w:t>- Limited frequency range compared to digital alternatives</w:t>
      </w:r>
    </w:p>
    <w:p w14:paraId="2EF359C3" w14:textId="77777777" w:rsidR="00392C53" w:rsidRDefault="00000000">
      <w:pPr>
        <w:pStyle w:val="Heading2"/>
      </w:pPr>
      <w:r>
        <w:t>8. Applications</w:t>
      </w:r>
    </w:p>
    <w:p w14:paraId="48C76CEC" w14:textId="77777777" w:rsidR="00392C53" w:rsidRDefault="00000000">
      <w:r>
        <w:t>- Testing and debugging of electronic circuits</w:t>
      </w:r>
      <w:r>
        <w:br/>
        <w:t>- Signal processing and communication systems</w:t>
      </w:r>
      <w:r>
        <w:br/>
        <w:t>- Research and development in electronics</w:t>
      </w:r>
      <w:r>
        <w:br/>
        <w:t>- Modulation and waveform analysis</w:t>
      </w:r>
      <w:r>
        <w:br/>
        <w:t>- Educational laboratory experiments</w:t>
      </w:r>
    </w:p>
    <w:p w14:paraId="25AA86D5" w14:textId="77777777" w:rsidR="00392C53" w:rsidRDefault="00000000">
      <w:pPr>
        <w:pStyle w:val="Heading2"/>
      </w:pPr>
      <w:r>
        <w:t>9. Future Enhancements</w:t>
      </w:r>
    </w:p>
    <w:p w14:paraId="1A035ED7" w14:textId="5EE30E6B" w:rsidR="00392C53" w:rsidRDefault="00000000">
      <w:r>
        <w:t>- Implementation of a microcontroller-based digital control for better accuracy</w:t>
      </w:r>
      <w:r>
        <w:br/>
        <w:t>- Expansion of frequency range up to higher limits</w:t>
      </w:r>
      <w:r>
        <w:br/>
        <w:t>- Integration of a display to monitor waveform parameters</w:t>
      </w:r>
      <w:r>
        <w:br/>
        <w:t>- Development of a fully digital version for enhanced functionality</w:t>
      </w:r>
      <w:r>
        <w:br/>
        <w:t>- Addition of more modulation options such as AM and FM</w:t>
      </w:r>
      <w:r>
        <w:br/>
        <w:t>- Implementation of PWM waveform generation for advanced signal processing</w:t>
      </w:r>
      <w:r>
        <w:br/>
        <w:t>- Addition of a DC shift feature to modify waveform bias levels</w:t>
      </w:r>
    </w:p>
    <w:p w14:paraId="55482C82" w14:textId="77777777" w:rsidR="00102EBB" w:rsidRDefault="00102EBB"/>
    <w:p w14:paraId="2F052E43" w14:textId="3846D23F" w:rsidR="00102EBB" w:rsidRPr="00102EBB" w:rsidRDefault="00102EBB" w:rsidP="003B1614">
      <w:pPr>
        <w:pStyle w:val="Heading2"/>
      </w:pPr>
      <w:r>
        <w:lastRenderedPageBreak/>
        <w:t>1</w:t>
      </w:r>
      <w:r>
        <w:t>0</w:t>
      </w:r>
      <w:r>
        <w:t xml:space="preserve">. </w:t>
      </w:r>
      <w:r>
        <w:t>References</w:t>
      </w:r>
    </w:p>
    <w:p w14:paraId="71302DEB" w14:textId="77777777" w:rsidR="00102EBB" w:rsidRPr="00102EBB" w:rsidRDefault="00102EBB" w:rsidP="00102EBB">
      <w:hyperlink r:id="rId32" w:history="1">
        <w:r w:rsidRPr="00102EBB">
          <w:rPr>
            <w:rStyle w:val="Hyperlink"/>
          </w:rPr>
          <w:t>https://www.instructables.com/id/Function-</w:t>
        </w:r>
      </w:hyperlink>
      <w:r w:rsidRPr="00102EBB">
        <w:t xml:space="preserve"> </w:t>
      </w:r>
      <w:hyperlink r:id="rId33" w:history="1">
        <w:r w:rsidRPr="00102EBB">
          <w:rPr>
            <w:rStyle w:val="Hyperlink"/>
          </w:rPr>
          <w:t>Generator/</w:t>
        </w:r>
      </w:hyperlink>
    </w:p>
    <w:p w14:paraId="605E7E11" w14:textId="77777777" w:rsidR="00102EBB" w:rsidRPr="00102EBB" w:rsidRDefault="00102EBB" w:rsidP="00102EBB">
      <w:hyperlink r:id="rId34" w:history="1">
        <w:r w:rsidRPr="00102EBB">
          <w:rPr>
            <w:rStyle w:val="Hyperlink"/>
          </w:rPr>
          <w:t>https://www.watelectronics.com/square-</w:t>
        </w:r>
      </w:hyperlink>
      <w:r w:rsidRPr="00102EBB">
        <w:t xml:space="preserve"> </w:t>
      </w:r>
      <w:hyperlink r:id="rId35" w:history="1">
        <w:r w:rsidRPr="00102EBB">
          <w:rPr>
            <w:rStyle w:val="Hyperlink"/>
          </w:rPr>
          <w:t>wave-generator-circuit-using-op-amp/</w:t>
        </w:r>
      </w:hyperlink>
    </w:p>
    <w:p w14:paraId="24172905" w14:textId="77777777" w:rsidR="00102EBB" w:rsidRPr="00102EBB" w:rsidRDefault="00102EBB" w:rsidP="00102EBB">
      <w:hyperlink r:id="rId36" w:history="1">
        <w:r w:rsidRPr="00102EBB">
          <w:rPr>
            <w:rStyle w:val="Hyperlink"/>
          </w:rPr>
          <w:t>https://www.radiolocman.com/shem/schema</w:t>
        </w:r>
      </w:hyperlink>
      <w:r w:rsidRPr="00102EBB">
        <w:t xml:space="preserve"> </w:t>
      </w:r>
      <w:hyperlink r:id="rId37" w:history="1">
        <w:proofErr w:type="spellStart"/>
        <w:r w:rsidRPr="00102EBB">
          <w:rPr>
            <w:rStyle w:val="Hyperlink"/>
          </w:rPr>
          <w:t>tics.html?di</w:t>
        </w:r>
        <w:proofErr w:type="spellEnd"/>
        <w:r w:rsidRPr="00102EBB">
          <w:rPr>
            <w:rStyle w:val="Hyperlink"/>
          </w:rPr>
          <w:t>=277157</w:t>
        </w:r>
      </w:hyperlink>
    </w:p>
    <w:p w14:paraId="278D6C4D" w14:textId="77777777" w:rsidR="00102EBB" w:rsidRPr="00102EBB" w:rsidRDefault="00102EBB" w:rsidP="00102EBB">
      <w:hyperlink r:id="rId38" w:history="1">
        <w:r w:rsidRPr="00102EBB">
          <w:rPr>
            <w:rStyle w:val="Hyperlink"/>
          </w:rPr>
          <w:t>http://www.circuitsgallery.com/2012/04/tria</w:t>
        </w:r>
      </w:hyperlink>
      <w:r w:rsidRPr="00102EBB">
        <w:t xml:space="preserve"> </w:t>
      </w:r>
      <w:hyperlink r:id="rId39" w:history="1">
        <w:proofErr w:type="spellStart"/>
        <w:r w:rsidRPr="00102EBB">
          <w:rPr>
            <w:rStyle w:val="Hyperlink"/>
          </w:rPr>
          <w:t>ngul</w:t>
        </w:r>
        <w:proofErr w:type="spellEnd"/>
        <w:r w:rsidRPr="00102EBB">
          <w:rPr>
            <w:rStyle w:val="Hyperlink"/>
          </w:rPr>
          <w:t xml:space="preserve"> ar-wave-generator-using-op-amp.html</w:t>
        </w:r>
      </w:hyperlink>
    </w:p>
    <w:p w14:paraId="57CEA59A" w14:textId="74CC7A68" w:rsidR="00102EBB" w:rsidRDefault="00102EBB">
      <w:hyperlink r:id="rId40" w:history="1">
        <w:r w:rsidRPr="00102EBB">
          <w:rPr>
            <w:rStyle w:val="Hyperlink"/>
          </w:rPr>
          <w:t>https://www.maximintegrated.com/en/desig</w:t>
        </w:r>
      </w:hyperlink>
      <w:r w:rsidRPr="00102EBB">
        <w:t xml:space="preserve"> </w:t>
      </w:r>
      <w:hyperlink r:id="rId41" w:history="1">
        <w:r w:rsidRPr="00102EBB">
          <w:rPr>
            <w:rStyle w:val="Hyperlink"/>
          </w:rPr>
          <w:t>n/technical-documents/app-</w:t>
        </w:r>
      </w:hyperlink>
      <w:r w:rsidRPr="00102EBB">
        <w:t xml:space="preserve"> </w:t>
      </w:r>
      <w:hyperlink r:id="rId42" w:history="1">
        <w:r w:rsidRPr="00102EBB">
          <w:rPr>
            <w:rStyle w:val="Hyperlink"/>
          </w:rPr>
          <w:t>notes/3/3</w:t>
        </w:r>
        <w:r w:rsidRPr="00102EBB">
          <w:rPr>
            <w:rStyle w:val="Hyperlink"/>
          </w:rPr>
          <w:t>8</w:t>
        </w:r>
        <w:r w:rsidRPr="00102EBB">
          <w:rPr>
            <w:rStyle w:val="Hyperlink"/>
          </w:rPr>
          <w:t>46.html</w:t>
        </w:r>
      </w:hyperlink>
    </w:p>
    <w:p w14:paraId="6669E62F" w14:textId="77777777" w:rsidR="003B1614" w:rsidRDefault="003B1614"/>
    <w:p w14:paraId="0E5A2032" w14:textId="327896B5" w:rsidR="00392C53" w:rsidRDefault="00000000">
      <w:pPr>
        <w:pStyle w:val="Heading2"/>
      </w:pPr>
      <w:r>
        <w:t>1</w:t>
      </w:r>
      <w:r w:rsidR="00102EBB">
        <w:t>1</w:t>
      </w:r>
      <w:r>
        <w:t>. Conclusion</w:t>
      </w:r>
    </w:p>
    <w:p w14:paraId="3291D995" w14:textId="77777777" w:rsidR="00392C53" w:rsidRDefault="00000000">
      <w:r>
        <w:t>The development of an analog function generator provides an effective solution for generating multiple waveforms for electronic applications. By carefully designing the circuit and selecting appropriate components, a stable and efficient function generator can be achieved. Future improvements can further enhance its capabilities, making it more versatile and user-friendly.</w:t>
      </w:r>
    </w:p>
    <w:sectPr w:rsidR="00392C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435489"/>
    <w:multiLevelType w:val="multilevel"/>
    <w:tmpl w:val="9670C868"/>
    <w:lvl w:ilvl="0">
      <w:start w:val="1"/>
      <w:numFmt w:val="decimal"/>
      <w:lvlText w:val="%1."/>
      <w:lvlJc w:val="left"/>
      <w:pPr>
        <w:ind w:left="720" w:hanging="360"/>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744" w:hanging="384"/>
      </w:pPr>
      <w:rPr>
        <w:rFonts w:ascii="Times New Roman" w:eastAsia="Times New Roman" w:hAnsi="Times New Roman" w:cs="Times New Roman" w:hint="default"/>
        <w:b/>
        <w:bCs/>
        <w:i w:val="0"/>
        <w:iCs w:val="0"/>
        <w:spacing w:val="-2"/>
        <w:w w:val="100"/>
        <w:sz w:val="26"/>
        <w:szCs w:val="26"/>
        <w:lang w:val="en-US" w:eastAsia="en-US" w:bidi="ar-SA"/>
      </w:rPr>
    </w:lvl>
    <w:lvl w:ilvl="2">
      <w:start w:val="1"/>
      <w:numFmt w:val="decimal"/>
      <w:lvlText w:val="%1.%2.%3"/>
      <w:lvlJc w:val="left"/>
      <w:pPr>
        <w:ind w:left="1088"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729" w:hanging="360"/>
      </w:pPr>
      <w:rPr>
        <w:lang w:val="en-US" w:eastAsia="en-US" w:bidi="ar-SA"/>
      </w:rPr>
    </w:lvl>
    <w:lvl w:ilvl="5">
      <w:numFmt w:val="bullet"/>
      <w:lvlText w:val="•"/>
      <w:lvlJc w:val="left"/>
      <w:pPr>
        <w:ind w:left="554" w:hanging="360"/>
      </w:pPr>
      <w:rPr>
        <w:lang w:val="en-US" w:eastAsia="en-US" w:bidi="ar-SA"/>
      </w:rPr>
    </w:lvl>
    <w:lvl w:ilvl="6">
      <w:numFmt w:val="bullet"/>
      <w:lvlText w:val="•"/>
      <w:lvlJc w:val="left"/>
      <w:pPr>
        <w:ind w:left="379" w:hanging="360"/>
      </w:pPr>
      <w:rPr>
        <w:lang w:val="en-US" w:eastAsia="en-US" w:bidi="ar-SA"/>
      </w:rPr>
    </w:lvl>
    <w:lvl w:ilvl="7">
      <w:numFmt w:val="bullet"/>
      <w:lvlText w:val="•"/>
      <w:lvlJc w:val="left"/>
      <w:pPr>
        <w:ind w:left="204" w:hanging="360"/>
      </w:pPr>
      <w:rPr>
        <w:lang w:val="en-US" w:eastAsia="en-US" w:bidi="ar-SA"/>
      </w:rPr>
    </w:lvl>
    <w:lvl w:ilvl="8">
      <w:numFmt w:val="bullet"/>
      <w:lvlText w:val="•"/>
      <w:lvlJc w:val="left"/>
      <w:pPr>
        <w:ind w:left="28" w:hanging="360"/>
      </w:pPr>
      <w:rPr>
        <w:lang w:val="en-US" w:eastAsia="en-US" w:bidi="ar-SA"/>
      </w:rPr>
    </w:lvl>
  </w:abstractNum>
  <w:abstractNum w:abstractNumId="10" w15:restartNumberingAfterBreak="0">
    <w:nsid w:val="7F536155"/>
    <w:multiLevelType w:val="multilevel"/>
    <w:tmpl w:val="9670C868"/>
    <w:lvl w:ilvl="0">
      <w:start w:val="1"/>
      <w:numFmt w:val="decimal"/>
      <w:lvlText w:val="%1."/>
      <w:lvlJc w:val="left"/>
      <w:pPr>
        <w:ind w:left="720" w:hanging="360"/>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744" w:hanging="384"/>
      </w:pPr>
      <w:rPr>
        <w:rFonts w:ascii="Times New Roman" w:eastAsia="Times New Roman" w:hAnsi="Times New Roman" w:cs="Times New Roman" w:hint="default"/>
        <w:b/>
        <w:bCs/>
        <w:i w:val="0"/>
        <w:iCs w:val="0"/>
        <w:spacing w:val="-2"/>
        <w:w w:val="100"/>
        <w:sz w:val="26"/>
        <w:szCs w:val="26"/>
        <w:lang w:val="en-US" w:eastAsia="en-US" w:bidi="ar-SA"/>
      </w:rPr>
    </w:lvl>
    <w:lvl w:ilvl="2">
      <w:start w:val="1"/>
      <w:numFmt w:val="decimal"/>
      <w:lvlText w:val="%1.%2.%3"/>
      <w:lvlJc w:val="left"/>
      <w:pPr>
        <w:ind w:left="1088"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729" w:hanging="360"/>
      </w:pPr>
      <w:rPr>
        <w:lang w:val="en-US" w:eastAsia="en-US" w:bidi="ar-SA"/>
      </w:rPr>
    </w:lvl>
    <w:lvl w:ilvl="5">
      <w:numFmt w:val="bullet"/>
      <w:lvlText w:val="•"/>
      <w:lvlJc w:val="left"/>
      <w:pPr>
        <w:ind w:left="554" w:hanging="360"/>
      </w:pPr>
      <w:rPr>
        <w:lang w:val="en-US" w:eastAsia="en-US" w:bidi="ar-SA"/>
      </w:rPr>
    </w:lvl>
    <w:lvl w:ilvl="6">
      <w:numFmt w:val="bullet"/>
      <w:lvlText w:val="•"/>
      <w:lvlJc w:val="left"/>
      <w:pPr>
        <w:ind w:left="379" w:hanging="360"/>
      </w:pPr>
      <w:rPr>
        <w:lang w:val="en-US" w:eastAsia="en-US" w:bidi="ar-SA"/>
      </w:rPr>
    </w:lvl>
    <w:lvl w:ilvl="7">
      <w:numFmt w:val="bullet"/>
      <w:lvlText w:val="•"/>
      <w:lvlJc w:val="left"/>
      <w:pPr>
        <w:ind w:left="204" w:hanging="360"/>
      </w:pPr>
      <w:rPr>
        <w:lang w:val="en-US" w:eastAsia="en-US" w:bidi="ar-SA"/>
      </w:rPr>
    </w:lvl>
    <w:lvl w:ilvl="8">
      <w:numFmt w:val="bullet"/>
      <w:lvlText w:val="•"/>
      <w:lvlJc w:val="left"/>
      <w:pPr>
        <w:ind w:left="28" w:hanging="360"/>
      </w:pPr>
      <w:rPr>
        <w:lang w:val="en-US" w:eastAsia="en-US" w:bidi="ar-SA"/>
      </w:rPr>
    </w:lvl>
  </w:abstractNum>
  <w:num w:numId="1" w16cid:durableId="1376664591">
    <w:abstractNumId w:val="8"/>
  </w:num>
  <w:num w:numId="2" w16cid:durableId="1432431372">
    <w:abstractNumId w:val="6"/>
  </w:num>
  <w:num w:numId="3" w16cid:durableId="345639925">
    <w:abstractNumId w:val="5"/>
  </w:num>
  <w:num w:numId="4" w16cid:durableId="205534556">
    <w:abstractNumId w:val="4"/>
  </w:num>
  <w:num w:numId="5" w16cid:durableId="1456632533">
    <w:abstractNumId w:val="7"/>
  </w:num>
  <w:num w:numId="6" w16cid:durableId="708458363">
    <w:abstractNumId w:val="3"/>
  </w:num>
  <w:num w:numId="7" w16cid:durableId="1307474126">
    <w:abstractNumId w:val="2"/>
  </w:num>
  <w:num w:numId="8" w16cid:durableId="2146458717">
    <w:abstractNumId w:val="1"/>
  </w:num>
  <w:num w:numId="9" w16cid:durableId="584996426">
    <w:abstractNumId w:val="0"/>
  </w:num>
  <w:num w:numId="10" w16cid:durableId="1268150346">
    <w:abstractNumId w:val="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1" w16cid:durableId="9928717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2EBB"/>
    <w:rsid w:val="00144694"/>
    <w:rsid w:val="0015074B"/>
    <w:rsid w:val="0029639D"/>
    <w:rsid w:val="00326F90"/>
    <w:rsid w:val="00392C53"/>
    <w:rsid w:val="003A0B8A"/>
    <w:rsid w:val="003B1614"/>
    <w:rsid w:val="00460CB8"/>
    <w:rsid w:val="004A18F3"/>
    <w:rsid w:val="004A5DE7"/>
    <w:rsid w:val="00611AB5"/>
    <w:rsid w:val="006D245F"/>
    <w:rsid w:val="007A4BD7"/>
    <w:rsid w:val="00844F8C"/>
    <w:rsid w:val="00AA1D8D"/>
    <w:rsid w:val="00B41119"/>
    <w:rsid w:val="00B47730"/>
    <w:rsid w:val="00BF6AEA"/>
    <w:rsid w:val="00CB0664"/>
    <w:rsid w:val="00E75B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93A94D"/>
  <w14:defaultImageDpi w14:val="300"/>
  <w15:docId w15:val="{BDB4FACC-8D99-4168-9743-CBC475716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1"/>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02EBB"/>
    <w:rPr>
      <w:color w:val="0000FF" w:themeColor="hyperlink"/>
      <w:u w:val="single"/>
    </w:rPr>
  </w:style>
  <w:style w:type="character" w:styleId="UnresolvedMention">
    <w:name w:val="Unresolved Mention"/>
    <w:basedOn w:val="DefaultParagraphFont"/>
    <w:uiPriority w:val="99"/>
    <w:semiHidden/>
    <w:unhideWhenUsed/>
    <w:rsid w:val="00102EBB"/>
    <w:rPr>
      <w:color w:val="605E5C"/>
      <w:shd w:val="clear" w:color="auto" w:fill="E1DFDD"/>
    </w:rPr>
  </w:style>
  <w:style w:type="character" w:styleId="FollowedHyperlink">
    <w:name w:val="FollowedHyperlink"/>
    <w:basedOn w:val="DefaultParagraphFont"/>
    <w:uiPriority w:val="99"/>
    <w:semiHidden/>
    <w:unhideWhenUsed/>
    <w:rsid w:val="00102E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59397">
      <w:bodyDiv w:val="1"/>
      <w:marLeft w:val="0"/>
      <w:marRight w:val="0"/>
      <w:marTop w:val="0"/>
      <w:marBottom w:val="0"/>
      <w:divBdr>
        <w:top w:val="none" w:sz="0" w:space="0" w:color="auto"/>
        <w:left w:val="none" w:sz="0" w:space="0" w:color="auto"/>
        <w:bottom w:val="none" w:sz="0" w:space="0" w:color="auto"/>
        <w:right w:val="none" w:sz="0" w:space="0" w:color="auto"/>
      </w:divBdr>
    </w:div>
    <w:div w:id="41173746">
      <w:bodyDiv w:val="1"/>
      <w:marLeft w:val="0"/>
      <w:marRight w:val="0"/>
      <w:marTop w:val="0"/>
      <w:marBottom w:val="0"/>
      <w:divBdr>
        <w:top w:val="none" w:sz="0" w:space="0" w:color="auto"/>
        <w:left w:val="none" w:sz="0" w:space="0" w:color="auto"/>
        <w:bottom w:val="none" w:sz="0" w:space="0" w:color="auto"/>
        <w:right w:val="none" w:sz="0" w:space="0" w:color="auto"/>
      </w:divBdr>
    </w:div>
    <w:div w:id="42222239">
      <w:bodyDiv w:val="1"/>
      <w:marLeft w:val="0"/>
      <w:marRight w:val="0"/>
      <w:marTop w:val="0"/>
      <w:marBottom w:val="0"/>
      <w:divBdr>
        <w:top w:val="none" w:sz="0" w:space="0" w:color="auto"/>
        <w:left w:val="none" w:sz="0" w:space="0" w:color="auto"/>
        <w:bottom w:val="none" w:sz="0" w:space="0" w:color="auto"/>
        <w:right w:val="none" w:sz="0" w:space="0" w:color="auto"/>
      </w:divBdr>
    </w:div>
    <w:div w:id="58407694">
      <w:bodyDiv w:val="1"/>
      <w:marLeft w:val="0"/>
      <w:marRight w:val="0"/>
      <w:marTop w:val="0"/>
      <w:marBottom w:val="0"/>
      <w:divBdr>
        <w:top w:val="none" w:sz="0" w:space="0" w:color="auto"/>
        <w:left w:val="none" w:sz="0" w:space="0" w:color="auto"/>
        <w:bottom w:val="none" w:sz="0" w:space="0" w:color="auto"/>
        <w:right w:val="none" w:sz="0" w:space="0" w:color="auto"/>
      </w:divBdr>
    </w:div>
    <w:div w:id="66390317">
      <w:bodyDiv w:val="1"/>
      <w:marLeft w:val="0"/>
      <w:marRight w:val="0"/>
      <w:marTop w:val="0"/>
      <w:marBottom w:val="0"/>
      <w:divBdr>
        <w:top w:val="none" w:sz="0" w:space="0" w:color="auto"/>
        <w:left w:val="none" w:sz="0" w:space="0" w:color="auto"/>
        <w:bottom w:val="none" w:sz="0" w:space="0" w:color="auto"/>
        <w:right w:val="none" w:sz="0" w:space="0" w:color="auto"/>
      </w:divBdr>
    </w:div>
    <w:div w:id="73826087">
      <w:bodyDiv w:val="1"/>
      <w:marLeft w:val="0"/>
      <w:marRight w:val="0"/>
      <w:marTop w:val="0"/>
      <w:marBottom w:val="0"/>
      <w:divBdr>
        <w:top w:val="none" w:sz="0" w:space="0" w:color="auto"/>
        <w:left w:val="none" w:sz="0" w:space="0" w:color="auto"/>
        <w:bottom w:val="none" w:sz="0" w:space="0" w:color="auto"/>
        <w:right w:val="none" w:sz="0" w:space="0" w:color="auto"/>
      </w:divBdr>
    </w:div>
    <w:div w:id="75398473">
      <w:bodyDiv w:val="1"/>
      <w:marLeft w:val="0"/>
      <w:marRight w:val="0"/>
      <w:marTop w:val="0"/>
      <w:marBottom w:val="0"/>
      <w:divBdr>
        <w:top w:val="none" w:sz="0" w:space="0" w:color="auto"/>
        <w:left w:val="none" w:sz="0" w:space="0" w:color="auto"/>
        <w:bottom w:val="none" w:sz="0" w:space="0" w:color="auto"/>
        <w:right w:val="none" w:sz="0" w:space="0" w:color="auto"/>
      </w:divBdr>
    </w:div>
    <w:div w:id="82192564">
      <w:bodyDiv w:val="1"/>
      <w:marLeft w:val="0"/>
      <w:marRight w:val="0"/>
      <w:marTop w:val="0"/>
      <w:marBottom w:val="0"/>
      <w:divBdr>
        <w:top w:val="none" w:sz="0" w:space="0" w:color="auto"/>
        <w:left w:val="none" w:sz="0" w:space="0" w:color="auto"/>
        <w:bottom w:val="none" w:sz="0" w:space="0" w:color="auto"/>
        <w:right w:val="none" w:sz="0" w:space="0" w:color="auto"/>
      </w:divBdr>
    </w:div>
    <w:div w:id="89204541">
      <w:bodyDiv w:val="1"/>
      <w:marLeft w:val="0"/>
      <w:marRight w:val="0"/>
      <w:marTop w:val="0"/>
      <w:marBottom w:val="0"/>
      <w:divBdr>
        <w:top w:val="none" w:sz="0" w:space="0" w:color="auto"/>
        <w:left w:val="none" w:sz="0" w:space="0" w:color="auto"/>
        <w:bottom w:val="none" w:sz="0" w:space="0" w:color="auto"/>
        <w:right w:val="none" w:sz="0" w:space="0" w:color="auto"/>
      </w:divBdr>
    </w:div>
    <w:div w:id="98113563">
      <w:bodyDiv w:val="1"/>
      <w:marLeft w:val="0"/>
      <w:marRight w:val="0"/>
      <w:marTop w:val="0"/>
      <w:marBottom w:val="0"/>
      <w:divBdr>
        <w:top w:val="none" w:sz="0" w:space="0" w:color="auto"/>
        <w:left w:val="none" w:sz="0" w:space="0" w:color="auto"/>
        <w:bottom w:val="none" w:sz="0" w:space="0" w:color="auto"/>
        <w:right w:val="none" w:sz="0" w:space="0" w:color="auto"/>
      </w:divBdr>
    </w:div>
    <w:div w:id="109016645">
      <w:bodyDiv w:val="1"/>
      <w:marLeft w:val="0"/>
      <w:marRight w:val="0"/>
      <w:marTop w:val="0"/>
      <w:marBottom w:val="0"/>
      <w:divBdr>
        <w:top w:val="none" w:sz="0" w:space="0" w:color="auto"/>
        <w:left w:val="none" w:sz="0" w:space="0" w:color="auto"/>
        <w:bottom w:val="none" w:sz="0" w:space="0" w:color="auto"/>
        <w:right w:val="none" w:sz="0" w:space="0" w:color="auto"/>
      </w:divBdr>
    </w:div>
    <w:div w:id="117382966">
      <w:bodyDiv w:val="1"/>
      <w:marLeft w:val="0"/>
      <w:marRight w:val="0"/>
      <w:marTop w:val="0"/>
      <w:marBottom w:val="0"/>
      <w:divBdr>
        <w:top w:val="none" w:sz="0" w:space="0" w:color="auto"/>
        <w:left w:val="none" w:sz="0" w:space="0" w:color="auto"/>
        <w:bottom w:val="none" w:sz="0" w:space="0" w:color="auto"/>
        <w:right w:val="none" w:sz="0" w:space="0" w:color="auto"/>
      </w:divBdr>
    </w:div>
    <w:div w:id="118501450">
      <w:bodyDiv w:val="1"/>
      <w:marLeft w:val="0"/>
      <w:marRight w:val="0"/>
      <w:marTop w:val="0"/>
      <w:marBottom w:val="0"/>
      <w:divBdr>
        <w:top w:val="none" w:sz="0" w:space="0" w:color="auto"/>
        <w:left w:val="none" w:sz="0" w:space="0" w:color="auto"/>
        <w:bottom w:val="none" w:sz="0" w:space="0" w:color="auto"/>
        <w:right w:val="none" w:sz="0" w:space="0" w:color="auto"/>
      </w:divBdr>
    </w:div>
    <w:div w:id="119538672">
      <w:bodyDiv w:val="1"/>
      <w:marLeft w:val="0"/>
      <w:marRight w:val="0"/>
      <w:marTop w:val="0"/>
      <w:marBottom w:val="0"/>
      <w:divBdr>
        <w:top w:val="none" w:sz="0" w:space="0" w:color="auto"/>
        <w:left w:val="none" w:sz="0" w:space="0" w:color="auto"/>
        <w:bottom w:val="none" w:sz="0" w:space="0" w:color="auto"/>
        <w:right w:val="none" w:sz="0" w:space="0" w:color="auto"/>
      </w:divBdr>
    </w:div>
    <w:div w:id="158232811">
      <w:bodyDiv w:val="1"/>
      <w:marLeft w:val="0"/>
      <w:marRight w:val="0"/>
      <w:marTop w:val="0"/>
      <w:marBottom w:val="0"/>
      <w:divBdr>
        <w:top w:val="none" w:sz="0" w:space="0" w:color="auto"/>
        <w:left w:val="none" w:sz="0" w:space="0" w:color="auto"/>
        <w:bottom w:val="none" w:sz="0" w:space="0" w:color="auto"/>
        <w:right w:val="none" w:sz="0" w:space="0" w:color="auto"/>
      </w:divBdr>
    </w:div>
    <w:div w:id="195436204">
      <w:bodyDiv w:val="1"/>
      <w:marLeft w:val="0"/>
      <w:marRight w:val="0"/>
      <w:marTop w:val="0"/>
      <w:marBottom w:val="0"/>
      <w:divBdr>
        <w:top w:val="none" w:sz="0" w:space="0" w:color="auto"/>
        <w:left w:val="none" w:sz="0" w:space="0" w:color="auto"/>
        <w:bottom w:val="none" w:sz="0" w:space="0" w:color="auto"/>
        <w:right w:val="none" w:sz="0" w:space="0" w:color="auto"/>
      </w:divBdr>
    </w:div>
    <w:div w:id="213392270">
      <w:bodyDiv w:val="1"/>
      <w:marLeft w:val="0"/>
      <w:marRight w:val="0"/>
      <w:marTop w:val="0"/>
      <w:marBottom w:val="0"/>
      <w:divBdr>
        <w:top w:val="none" w:sz="0" w:space="0" w:color="auto"/>
        <w:left w:val="none" w:sz="0" w:space="0" w:color="auto"/>
        <w:bottom w:val="none" w:sz="0" w:space="0" w:color="auto"/>
        <w:right w:val="none" w:sz="0" w:space="0" w:color="auto"/>
      </w:divBdr>
    </w:div>
    <w:div w:id="236284767">
      <w:bodyDiv w:val="1"/>
      <w:marLeft w:val="0"/>
      <w:marRight w:val="0"/>
      <w:marTop w:val="0"/>
      <w:marBottom w:val="0"/>
      <w:divBdr>
        <w:top w:val="none" w:sz="0" w:space="0" w:color="auto"/>
        <w:left w:val="none" w:sz="0" w:space="0" w:color="auto"/>
        <w:bottom w:val="none" w:sz="0" w:space="0" w:color="auto"/>
        <w:right w:val="none" w:sz="0" w:space="0" w:color="auto"/>
      </w:divBdr>
    </w:div>
    <w:div w:id="237633732">
      <w:bodyDiv w:val="1"/>
      <w:marLeft w:val="0"/>
      <w:marRight w:val="0"/>
      <w:marTop w:val="0"/>
      <w:marBottom w:val="0"/>
      <w:divBdr>
        <w:top w:val="none" w:sz="0" w:space="0" w:color="auto"/>
        <w:left w:val="none" w:sz="0" w:space="0" w:color="auto"/>
        <w:bottom w:val="none" w:sz="0" w:space="0" w:color="auto"/>
        <w:right w:val="none" w:sz="0" w:space="0" w:color="auto"/>
      </w:divBdr>
    </w:div>
    <w:div w:id="262340614">
      <w:bodyDiv w:val="1"/>
      <w:marLeft w:val="0"/>
      <w:marRight w:val="0"/>
      <w:marTop w:val="0"/>
      <w:marBottom w:val="0"/>
      <w:divBdr>
        <w:top w:val="none" w:sz="0" w:space="0" w:color="auto"/>
        <w:left w:val="none" w:sz="0" w:space="0" w:color="auto"/>
        <w:bottom w:val="none" w:sz="0" w:space="0" w:color="auto"/>
        <w:right w:val="none" w:sz="0" w:space="0" w:color="auto"/>
      </w:divBdr>
    </w:div>
    <w:div w:id="299579700">
      <w:bodyDiv w:val="1"/>
      <w:marLeft w:val="0"/>
      <w:marRight w:val="0"/>
      <w:marTop w:val="0"/>
      <w:marBottom w:val="0"/>
      <w:divBdr>
        <w:top w:val="none" w:sz="0" w:space="0" w:color="auto"/>
        <w:left w:val="none" w:sz="0" w:space="0" w:color="auto"/>
        <w:bottom w:val="none" w:sz="0" w:space="0" w:color="auto"/>
        <w:right w:val="none" w:sz="0" w:space="0" w:color="auto"/>
      </w:divBdr>
    </w:div>
    <w:div w:id="347146564">
      <w:bodyDiv w:val="1"/>
      <w:marLeft w:val="0"/>
      <w:marRight w:val="0"/>
      <w:marTop w:val="0"/>
      <w:marBottom w:val="0"/>
      <w:divBdr>
        <w:top w:val="none" w:sz="0" w:space="0" w:color="auto"/>
        <w:left w:val="none" w:sz="0" w:space="0" w:color="auto"/>
        <w:bottom w:val="none" w:sz="0" w:space="0" w:color="auto"/>
        <w:right w:val="none" w:sz="0" w:space="0" w:color="auto"/>
      </w:divBdr>
    </w:div>
    <w:div w:id="403377725">
      <w:bodyDiv w:val="1"/>
      <w:marLeft w:val="0"/>
      <w:marRight w:val="0"/>
      <w:marTop w:val="0"/>
      <w:marBottom w:val="0"/>
      <w:divBdr>
        <w:top w:val="none" w:sz="0" w:space="0" w:color="auto"/>
        <w:left w:val="none" w:sz="0" w:space="0" w:color="auto"/>
        <w:bottom w:val="none" w:sz="0" w:space="0" w:color="auto"/>
        <w:right w:val="none" w:sz="0" w:space="0" w:color="auto"/>
      </w:divBdr>
    </w:div>
    <w:div w:id="421223359">
      <w:bodyDiv w:val="1"/>
      <w:marLeft w:val="0"/>
      <w:marRight w:val="0"/>
      <w:marTop w:val="0"/>
      <w:marBottom w:val="0"/>
      <w:divBdr>
        <w:top w:val="none" w:sz="0" w:space="0" w:color="auto"/>
        <w:left w:val="none" w:sz="0" w:space="0" w:color="auto"/>
        <w:bottom w:val="none" w:sz="0" w:space="0" w:color="auto"/>
        <w:right w:val="none" w:sz="0" w:space="0" w:color="auto"/>
      </w:divBdr>
    </w:div>
    <w:div w:id="442727997">
      <w:bodyDiv w:val="1"/>
      <w:marLeft w:val="0"/>
      <w:marRight w:val="0"/>
      <w:marTop w:val="0"/>
      <w:marBottom w:val="0"/>
      <w:divBdr>
        <w:top w:val="none" w:sz="0" w:space="0" w:color="auto"/>
        <w:left w:val="none" w:sz="0" w:space="0" w:color="auto"/>
        <w:bottom w:val="none" w:sz="0" w:space="0" w:color="auto"/>
        <w:right w:val="none" w:sz="0" w:space="0" w:color="auto"/>
      </w:divBdr>
    </w:div>
    <w:div w:id="447702436">
      <w:bodyDiv w:val="1"/>
      <w:marLeft w:val="0"/>
      <w:marRight w:val="0"/>
      <w:marTop w:val="0"/>
      <w:marBottom w:val="0"/>
      <w:divBdr>
        <w:top w:val="none" w:sz="0" w:space="0" w:color="auto"/>
        <w:left w:val="none" w:sz="0" w:space="0" w:color="auto"/>
        <w:bottom w:val="none" w:sz="0" w:space="0" w:color="auto"/>
        <w:right w:val="none" w:sz="0" w:space="0" w:color="auto"/>
      </w:divBdr>
    </w:div>
    <w:div w:id="473912621">
      <w:bodyDiv w:val="1"/>
      <w:marLeft w:val="0"/>
      <w:marRight w:val="0"/>
      <w:marTop w:val="0"/>
      <w:marBottom w:val="0"/>
      <w:divBdr>
        <w:top w:val="none" w:sz="0" w:space="0" w:color="auto"/>
        <w:left w:val="none" w:sz="0" w:space="0" w:color="auto"/>
        <w:bottom w:val="none" w:sz="0" w:space="0" w:color="auto"/>
        <w:right w:val="none" w:sz="0" w:space="0" w:color="auto"/>
      </w:divBdr>
    </w:div>
    <w:div w:id="593561539">
      <w:bodyDiv w:val="1"/>
      <w:marLeft w:val="0"/>
      <w:marRight w:val="0"/>
      <w:marTop w:val="0"/>
      <w:marBottom w:val="0"/>
      <w:divBdr>
        <w:top w:val="none" w:sz="0" w:space="0" w:color="auto"/>
        <w:left w:val="none" w:sz="0" w:space="0" w:color="auto"/>
        <w:bottom w:val="none" w:sz="0" w:space="0" w:color="auto"/>
        <w:right w:val="none" w:sz="0" w:space="0" w:color="auto"/>
      </w:divBdr>
    </w:div>
    <w:div w:id="645822832">
      <w:bodyDiv w:val="1"/>
      <w:marLeft w:val="0"/>
      <w:marRight w:val="0"/>
      <w:marTop w:val="0"/>
      <w:marBottom w:val="0"/>
      <w:divBdr>
        <w:top w:val="none" w:sz="0" w:space="0" w:color="auto"/>
        <w:left w:val="none" w:sz="0" w:space="0" w:color="auto"/>
        <w:bottom w:val="none" w:sz="0" w:space="0" w:color="auto"/>
        <w:right w:val="none" w:sz="0" w:space="0" w:color="auto"/>
      </w:divBdr>
    </w:div>
    <w:div w:id="658964861">
      <w:bodyDiv w:val="1"/>
      <w:marLeft w:val="0"/>
      <w:marRight w:val="0"/>
      <w:marTop w:val="0"/>
      <w:marBottom w:val="0"/>
      <w:divBdr>
        <w:top w:val="none" w:sz="0" w:space="0" w:color="auto"/>
        <w:left w:val="none" w:sz="0" w:space="0" w:color="auto"/>
        <w:bottom w:val="none" w:sz="0" w:space="0" w:color="auto"/>
        <w:right w:val="none" w:sz="0" w:space="0" w:color="auto"/>
      </w:divBdr>
    </w:div>
    <w:div w:id="675576358">
      <w:bodyDiv w:val="1"/>
      <w:marLeft w:val="0"/>
      <w:marRight w:val="0"/>
      <w:marTop w:val="0"/>
      <w:marBottom w:val="0"/>
      <w:divBdr>
        <w:top w:val="none" w:sz="0" w:space="0" w:color="auto"/>
        <w:left w:val="none" w:sz="0" w:space="0" w:color="auto"/>
        <w:bottom w:val="none" w:sz="0" w:space="0" w:color="auto"/>
        <w:right w:val="none" w:sz="0" w:space="0" w:color="auto"/>
      </w:divBdr>
    </w:div>
    <w:div w:id="704477495">
      <w:bodyDiv w:val="1"/>
      <w:marLeft w:val="0"/>
      <w:marRight w:val="0"/>
      <w:marTop w:val="0"/>
      <w:marBottom w:val="0"/>
      <w:divBdr>
        <w:top w:val="none" w:sz="0" w:space="0" w:color="auto"/>
        <w:left w:val="none" w:sz="0" w:space="0" w:color="auto"/>
        <w:bottom w:val="none" w:sz="0" w:space="0" w:color="auto"/>
        <w:right w:val="none" w:sz="0" w:space="0" w:color="auto"/>
      </w:divBdr>
    </w:div>
    <w:div w:id="710614029">
      <w:bodyDiv w:val="1"/>
      <w:marLeft w:val="0"/>
      <w:marRight w:val="0"/>
      <w:marTop w:val="0"/>
      <w:marBottom w:val="0"/>
      <w:divBdr>
        <w:top w:val="none" w:sz="0" w:space="0" w:color="auto"/>
        <w:left w:val="none" w:sz="0" w:space="0" w:color="auto"/>
        <w:bottom w:val="none" w:sz="0" w:space="0" w:color="auto"/>
        <w:right w:val="none" w:sz="0" w:space="0" w:color="auto"/>
      </w:divBdr>
    </w:div>
    <w:div w:id="711923160">
      <w:bodyDiv w:val="1"/>
      <w:marLeft w:val="0"/>
      <w:marRight w:val="0"/>
      <w:marTop w:val="0"/>
      <w:marBottom w:val="0"/>
      <w:divBdr>
        <w:top w:val="none" w:sz="0" w:space="0" w:color="auto"/>
        <w:left w:val="none" w:sz="0" w:space="0" w:color="auto"/>
        <w:bottom w:val="none" w:sz="0" w:space="0" w:color="auto"/>
        <w:right w:val="none" w:sz="0" w:space="0" w:color="auto"/>
      </w:divBdr>
    </w:div>
    <w:div w:id="718044785">
      <w:bodyDiv w:val="1"/>
      <w:marLeft w:val="0"/>
      <w:marRight w:val="0"/>
      <w:marTop w:val="0"/>
      <w:marBottom w:val="0"/>
      <w:divBdr>
        <w:top w:val="none" w:sz="0" w:space="0" w:color="auto"/>
        <w:left w:val="none" w:sz="0" w:space="0" w:color="auto"/>
        <w:bottom w:val="none" w:sz="0" w:space="0" w:color="auto"/>
        <w:right w:val="none" w:sz="0" w:space="0" w:color="auto"/>
      </w:divBdr>
    </w:div>
    <w:div w:id="741365222">
      <w:bodyDiv w:val="1"/>
      <w:marLeft w:val="0"/>
      <w:marRight w:val="0"/>
      <w:marTop w:val="0"/>
      <w:marBottom w:val="0"/>
      <w:divBdr>
        <w:top w:val="none" w:sz="0" w:space="0" w:color="auto"/>
        <w:left w:val="none" w:sz="0" w:space="0" w:color="auto"/>
        <w:bottom w:val="none" w:sz="0" w:space="0" w:color="auto"/>
        <w:right w:val="none" w:sz="0" w:space="0" w:color="auto"/>
      </w:divBdr>
    </w:div>
    <w:div w:id="755131729">
      <w:bodyDiv w:val="1"/>
      <w:marLeft w:val="0"/>
      <w:marRight w:val="0"/>
      <w:marTop w:val="0"/>
      <w:marBottom w:val="0"/>
      <w:divBdr>
        <w:top w:val="none" w:sz="0" w:space="0" w:color="auto"/>
        <w:left w:val="none" w:sz="0" w:space="0" w:color="auto"/>
        <w:bottom w:val="none" w:sz="0" w:space="0" w:color="auto"/>
        <w:right w:val="none" w:sz="0" w:space="0" w:color="auto"/>
      </w:divBdr>
    </w:div>
    <w:div w:id="759179939">
      <w:bodyDiv w:val="1"/>
      <w:marLeft w:val="0"/>
      <w:marRight w:val="0"/>
      <w:marTop w:val="0"/>
      <w:marBottom w:val="0"/>
      <w:divBdr>
        <w:top w:val="none" w:sz="0" w:space="0" w:color="auto"/>
        <w:left w:val="none" w:sz="0" w:space="0" w:color="auto"/>
        <w:bottom w:val="none" w:sz="0" w:space="0" w:color="auto"/>
        <w:right w:val="none" w:sz="0" w:space="0" w:color="auto"/>
      </w:divBdr>
    </w:div>
    <w:div w:id="827282748">
      <w:bodyDiv w:val="1"/>
      <w:marLeft w:val="0"/>
      <w:marRight w:val="0"/>
      <w:marTop w:val="0"/>
      <w:marBottom w:val="0"/>
      <w:divBdr>
        <w:top w:val="none" w:sz="0" w:space="0" w:color="auto"/>
        <w:left w:val="none" w:sz="0" w:space="0" w:color="auto"/>
        <w:bottom w:val="none" w:sz="0" w:space="0" w:color="auto"/>
        <w:right w:val="none" w:sz="0" w:space="0" w:color="auto"/>
      </w:divBdr>
    </w:div>
    <w:div w:id="853033177">
      <w:bodyDiv w:val="1"/>
      <w:marLeft w:val="0"/>
      <w:marRight w:val="0"/>
      <w:marTop w:val="0"/>
      <w:marBottom w:val="0"/>
      <w:divBdr>
        <w:top w:val="none" w:sz="0" w:space="0" w:color="auto"/>
        <w:left w:val="none" w:sz="0" w:space="0" w:color="auto"/>
        <w:bottom w:val="none" w:sz="0" w:space="0" w:color="auto"/>
        <w:right w:val="none" w:sz="0" w:space="0" w:color="auto"/>
      </w:divBdr>
    </w:div>
    <w:div w:id="897588105">
      <w:bodyDiv w:val="1"/>
      <w:marLeft w:val="0"/>
      <w:marRight w:val="0"/>
      <w:marTop w:val="0"/>
      <w:marBottom w:val="0"/>
      <w:divBdr>
        <w:top w:val="none" w:sz="0" w:space="0" w:color="auto"/>
        <w:left w:val="none" w:sz="0" w:space="0" w:color="auto"/>
        <w:bottom w:val="none" w:sz="0" w:space="0" w:color="auto"/>
        <w:right w:val="none" w:sz="0" w:space="0" w:color="auto"/>
      </w:divBdr>
    </w:div>
    <w:div w:id="897781290">
      <w:bodyDiv w:val="1"/>
      <w:marLeft w:val="0"/>
      <w:marRight w:val="0"/>
      <w:marTop w:val="0"/>
      <w:marBottom w:val="0"/>
      <w:divBdr>
        <w:top w:val="none" w:sz="0" w:space="0" w:color="auto"/>
        <w:left w:val="none" w:sz="0" w:space="0" w:color="auto"/>
        <w:bottom w:val="none" w:sz="0" w:space="0" w:color="auto"/>
        <w:right w:val="none" w:sz="0" w:space="0" w:color="auto"/>
      </w:divBdr>
    </w:div>
    <w:div w:id="903831681">
      <w:bodyDiv w:val="1"/>
      <w:marLeft w:val="0"/>
      <w:marRight w:val="0"/>
      <w:marTop w:val="0"/>
      <w:marBottom w:val="0"/>
      <w:divBdr>
        <w:top w:val="none" w:sz="0" w:space="0" w:color="auto"/>
        <w:left w:val="none" w:sz="0" w:space="0" w:color="auto"/>
        <w:bottom w:val="none" w:sz="0" w:space="0" w:color="auto"/>
        <w:right w:val="none" w:sz="0" w:space="0" w:color="auto"/>
      </w:divBdr>
    </w:div>
    <w:div w:id="926158518">
      <w:bodyDiv w:val="1"/>
      <w:marLeft w:val="0"/>
      <w:marRight w:val="0"/>
      <w:marTop w:val="0"/>
      <w:marBottom w:val="0"/>
      <w:divBdr>
        <w:top w:val="none" w:sz="0" w:space="0" w:color="auto"/>
        <w:left w:val="none" w:sz="0" w:space="0" w:color="auto"/>
        <w:bottom w:val="none" w:sz="0" w:space="0" w:color="auto"/>
        <w:right w:val="none" w:sz="0" w:space="0" w:color="auto"/>
      </w:divBdr>
    </w:div>
    <w:div w:id="927351528">
      <w:bodyDiv w:val="1"/>
      <w:marLeft w:val="0"/>
      <w:marRight w:val="0"/>
      <w:marTop w:val="0"/>
      <w:marBottom w:val="0"/>
      <w:divBdr>
        <w:top w:val="none" w:sz="0" w:space="0" w:color="auto"/>
        <w:left w:val="none" w:sz="0" w:space="0" w:color="auto"/>
        <w:bottom w:val="none" w:sz="0" w:space="0" w:color="auto"/>
        <w:right w:val="none" w:sz="0" w:space="0" w:color="auto"/>
      </w:divBdr>
    </w:div>
    <w:div w:id="950405492">
      <w:bodyDiv w:val="1"/>
      <w:marLeft w:val="0"/>
      <w:marRight w:val="0"/>
      <w:marTop w:val="0"/>
      <w:marBottom w:val="0"/>
      <w:divBdr>
        <w:top w:val="none" w:sz="0" w:space="0" w:color="auto"/>
        <w:left w:val="none" w:sz="0" w:space="0" w:color="auto"/>
        <w:bottom w:val="none" w:sz="0" w:space="0" w:color="auto"/>
        <w:right w:val="none" w:sz="0" w:space="0" w:color="auto"/>
      </w:divBdr>
    </w:div>
    <w:div w:id="956570493">
      <w:bodyDiv w:val="1"/>
      <w:marLeft w:val="0"/>
      <w:marRight w:val="0"/>
      <w:marTop w:val="0"/>
      <w:marBottom w:val="0"/>
      <w:divBdr>
        <w:top w:val="none" w:sz="0" w:space="0" w:color="auto"/>
        <w:left w:val="none" w:sz="0" w:space="0" w:color="auto"/>
        <w:bottom w:val="none" w:sz="0" w:space="0" w:color="auto"/>
        <w:right w:val="none" w:sz="0" w:space="0" w:color="auto"/>
      </w:divBdr>
    </w:div>
    <w:div w:id="976452904">
      <w:bodyDiv w:val="1"/>
      <w:marLeft w:val="0"/>
      <w:marRight w:val="0"/>
      <w:marTop w:val="0"/>
      <w:marBottom w:val="0"/>
      <w:divBdr>
        <w:top w:val="none" w:sz="0" w:space="0" w:color="auto"/>
        <w:left w:val="none" w:sz="0" w:space="0" w:color="auto"/>
        <w:bottom w:val="none" w:sz="0" w:space="0" w:color="auto"/>
        <w:right w:val="none" w:sz="0" w:space="0" w:color="auto"/>
      </w:divBdr>
    </w:div>
    <w:div w:id="979267652">
      <w:bodyDiv w:val="1"/>
      <w:marLeft w:val="0"/>
      <w:marRight w:val="0"/>
      <w:marTop w:val="0"/>
      <w:marBottom w:val="0"/>
      <w:divBdr>
        <w:top w:val="none" w:sz="0" w:space="0" w:color="auto"/>
        <w:left w:val="none" w:sz="0" w:space="0" w:color="auto"/>
        <w:bottom w:val="none" w:sz="0" w:space="0" w:color="auto"/>
        <w:right w:val="none" w:sz="0" w:space="0" w:color="auto"/>
      </w:divBdr>
    </w:div>
    <w:div w:id="994919086">
      <w:bodyDiv w:val="1"/>
      <w:marLeft w:val="0"/>
      <w:marRight w:val="0"/>
      <w:marTop w:val="0"/>
      <w:marBottom w:val="0"/>
      <w:divBdr>
        <w:top w:val="none" w:sz="0" w:space="0" w:color="auto"/>
        <w:left w:val="none" w:sz="0" w:space="0" w:color="auto"/>
        <w:bottom w:val="none" w:sz="0" w:space="0" w:color="auto"/>
        <w:right w:val="none" w:sz="0" w:space="0" w:color="auto"/>
      </w:divBdr>
    </w:div>
    <w:div w:id="997076407">
      <w:bodyDiv w:val="1"/>
      <w:marLeft w:val="0"/>
      <w:marRight w:val="0"/>
      <w:marTop w:val="0"/>
      <w:marBottom w:val="0"/>
      <w:divBdr>
        <w:top w:val="none" w:sz="0" w:space="0" w:color="auto"/>
        <w:left w:val="none" w:sz="0" w:space="0" w:color="auto"/>
        <w:bottom w:val="none" w:sz="0" w:space="0" w:color="auto"/>
        <w:right w:val="none" w:sz="0" w:space="0" w:color="auto"/>
      </w:divBdr>
    </w:div>
    <w:div w:id="1009915921">
      <w:bodyDiv w:val="1"/>
      <w:marLeft w:val="0"/>
      <w:marRight w:val="0"/>
      <w:marTop w:val="0"/>
      <w:marBottom w:val="0"/>
      <w:divBdr>
        <w:top w:val="none" w:sz="0" w:space="0" w:color="auto"/>
        <w:left w:val="none" w:sz="0" w:space="0" w:color="auto"/>
        <w:bottom w:val="none" w:sz="0" w:space="0" w:color="auto"/>
        <w:right w:val="none" w:sz="0" w:space="0" w:color="auto"/>
      </w:divBdr>
    </w:div>
    <w:div w:id="1131094400">
      <w:bodyDiv w:val="1"/>
      <w:marLeft w:val="0"/>
      <w:marRight w:val="0"/>
      <w:marTop w:val="0"/>
      <w:marBottom w:val="0"/>
      <w:divBdr>
        <w:top w:val="none" w:sz="0" w:space="0" w:color="auto"/>
        <w:left w:val="none" w:sz="0" w:space="0" w:color="auto"/>
        <w:bottom w:val="none" w:sz="0" w:space="0" w:color="auto"/>
        <w:right w:val="none" w:sz="0" w:space="0" w:color="auto"/>
      </w:divBdr>
    </w:div>
    <w:div w:id="1160999190">
      <w:bodyDiv w:val="1"/>
      <w:marLeft w:val="0"/>
      <w:marRight w:val="0"/>
      <w:marTop w:val="0"/>
      <w:marBottom w:val="0"/>
      <w:divBdr>
        <w:top w:val="none" w:sz="0" w:space="0" w:color="auto"/>
        <w:left w:val="none" w:sz="0" w:space="0" w:color="auto"/>
        <w:bottom w:val="none" w:sz="0" w:space="0" w:color="auto"/>
        <w:right w:val="none" w:sz="0" w:space="0" w:color="auto"/>
      </w:divBdr>
    </w:div>
    <w:div w:id="1203595765">
      <w:bodyDiv w:val="1"/>
      <w:marLeft w:val="0"/>
      <w:marRight w:val="0"/>
      <w:marTop w:val="0"/>
      <w:marBottom w:val="0"/>
      <w:divBdr>
        <w:top w:val="none" w:sz="0" w:space="0" w:color="auto"/>
        <w:left w:val="none" w:sz="0" w:space="0" w:color="auto"/>
        <w:bottom w:val="none" w:sz="0" w:space="0" w:color="auto"/>
        <w:right w:val="none" w:sz="0" w:space="0" w:color="auto"/>
      </w:divBdr>
    </w:div>
    <w:div w:id="1205099026">
      <w:bodyDiv w:val="1"/>
      <w:marLeft w:val="0"/>
      <w:marRight w:val="0"/>
      <w:marTop w:val="0"/>
      <w:marBottom w:val="0"/>
      <w:divBdr>
        <w:top w:val="none" w:sz="0" w:space="0" w:color="auto"/>
        <w:left w:val="none" w:sz="0" w:space="0" w:color="auto"/>
        <w:bottom w:val="none" w:sz="0" w:space="0" w:color="auto"/>
        <w:right w:val="none" w:sz="0" w:space="0" w:color="auto"/>
      </w:divBdr>
    </w:div>
    <w:div w:id="1241141820">
      <w:bodyDiv w:val="1"/>
      <w:marLeft w:val="0"/>
      <w:marRight w:val="0"/>
      <w:marTop w:val="0"/>
      <w:marBottom w:val="0"/>
      <w:divBdr>
        <w:top w:val="none" w:sz="0" w:space="0" w:color="auto"/>
        <w:left w:val="none" w:sz="0" w:space="0" w:color="auto"/>
        <w:bottom w:val="none" w:sz="0" w:space="0" w:color="auto"/>
        <w:right w:val="none" w:sz="0" w:space="0" w:color="auto"/>
      </w:divBdr>
    </w:div>
    <w:div w:id="1252542062">
      <w:bodyDiv w:val="1"/>
      <w:marLeft w:val="0"/>
      <w:marRight w:val="0"/>
      <w:marTop w:val="0"/>
      <w:marBottom w:val="0"/>
      <w:divBdr>
        <w:top w:val="none" w:sz="0" w:space="0" w:color="auto"/>
        <w:left w:val="none" w:sz="0" w:space="0" w:color="auto"/>
        <w:bottom w:val="none" w:sz="0" w:space="0" w:color="auto"/>
        <w:right w:val="none" w:sz="0" w:space="0" w:color="auto"/>
      </w:divBdr>
    </w:div>
    <w:div w:id="1306201329">
      <w:bodyDiv w:val="1"/>
      <w:marLeft w:val="0"/>
      <w:marRight w:val="0"/>
      <w:marTop w:val="0"/>
      <w:marBottom w:val="0"/>
      <w:divBdr>
        <w:top w:val="none" w:sz="0" w:space="0" w:color="auto"/>
        <w:left w:val="none" w:sz="0" w:space="0" w:color="auto"/>
        <w:bottom w:val="none" w:sz="0" w:space="0" w:color="auto"/>
        <w:right w:val="none" w:sz="0" w:space="0" w:color="auto"/>
      </w:divBdr>
    </w:div>
    <w:div w:id="1329752476">
      <w:bodyDiv w:val="1"/>
      <w:marLeft w:val="0"/>
      <w:marRight w:val="0"/>
      <w:marTop w:val="0"/>
      <w:marBottom w:val="0"/>
      <w:divBdr>
        <w:top w:val="none" w:sz="0" w:space="0" w:color="auto"/>
        <w:left w:val="none" w:sz="0" w:space="0" w:color="auto"/>
        <w:bottom w:val="none" w:sz="0" w:space="0" w:color="auto"/>
        <w:right w:val="none" w:sz="0" w:space="0" w:color="auto"/>
      </w:divBdr>
    </w:div>
    <w:div w:id="1395158704">
      <w:bodyDiv w:val="1"/>
      <w:marLeft w:val="0"/>
      <w:marRight w:val="0"/>
      <w:marTop w:val="0"/>
      <w:marBottom w:val="0"/>
      <w:divBdr>
        <w:top w:val="none" w:sz="0" w:space="0" w:color="auto"/>
        <w:left w:val="none" w:sz="0" w:space="0" w:color="auto"/>
        <w:bottom w:val="none" w:sz="0" w:space="0" w:color="auto"/>
        <w:right w:val="none" w:sz="0" w:space="0" w:color="auto"/>
      </w:divBdr>
    </w:div>
    <w:div w:id="1399552274">
      <w:bodyDiv w:val="1"/>
      <w:marLeft w:val="0"/>
      <w:marRight w:val="0"/>
      <w:marTop w:val="0"/>
      <w:marBottom w:val="0"/>
      <w:divBdr>
        <w:top w:val="none" w:sz="0" w:space="0" w:color="auto"/>
        <w:left w:val="none" w:sz="0" w:space="0" w:color="auto"/>
        <w:bottom w:val="none" w:sz="0" w:space="0" w:color="auto"/>
        <w:right w:val="none" w:sz="0" w:space="0" w:color="auto"/>
      </w:divBdr>
    </w:div>
    <w:div w:id="1403336880">
      <w:bodyDiv w:val="1"/>
      <w:marLeft w:val="0"/>
      <w:marRight w:val="0"/>
      <w:marTop w:val="0"/>
      <w:marBottom w:val="0"/>
      <w:divBdr>
        <w:top w:val="none" w:sz="0" w:space="0" w:color="auto"/>
        <w:left w:val="none" w:sz="0" w:space="0" w:color="auto"/>
        <w:bottom w:val="none" w:sz="0" w:space="0" w:color="auto"/>
        <w:right w:val="none" w:sz="0" w:space="0" w:color="auto"/>
      </w:divBdr>
    </w:div>
    <w:div w:id="1453094433">
      <w:bodyDiv w:val="1"/>
      <w:marLeft w:val="0"/>
      <w:marRight w:val="0"/>
      <w:marTop w:val="0"/>
      <w:marBottom w:val="0"/>
      <w:divBdr>
        <w:top w:val="none" w:sz="0" w:space="0" w:color="auto"/>
        <w:left w:val="none" w:sz="0" w:space="0" w:color="auto"/>
        <w:bottom w:val="none" w:sz="0" w:space="0" w:color="auto"/>
        <w:right w:val="none" w:sz="0" w:space="0" w:color="auto"/>
      </w:divBdr>
    </w:div>
    <w:div w:id="1474716930">
      <w:bodyDiv w:val="1"/>
      <w:marLeft w:val="0"/>
      <w:marRight w:val="0"/>
      <w:marTop w:val="0"/>
      <w:marBottom w:val="0"/>
      <w:divBdr>
        <w:top w:val="none" w:sz="0" w:space="0" w:color="auto"/>
        <w:left w:val="none" w:sz="0" w:space="0" w:color="auto"/>
        <w:bottom w:val="none" w:sz="0" w:space="0" w:color="auto"/>
        <w:right w:val="none" w:sz="0" w:space="0" w:color="auto"/>
      </w:divBdr>
    </w:div>
    <w:div w:id="1486316317">
      <w:bodyDiv w:val="1"/>
      <w:marLeft w:val="0"/>
      <w:marRight w:val="0"/>
      <w:marTop w:val="0"/>
      <w:marBottom w:val="0"/>
      <w:divBdr>
        <w:top w:val="none" w:sz="0" w:space="0" w:color="auto"/>
        <w:left w:val="none" w:sz="0" w:space="0" w:color="auto"/>
        <w:bottom w:val="none" w:sz="0" w:space="0" w:color="auto"/>
        <w:right w:val="none" w:sz="0" w:space="0" w:color="auto"/>
      </w:divBdr>
    </w:div>
    <w:div w:id="1517304181">
      <w:bodyDiv w:val="1"/>
      <w:marLeft w:val="0"/>
      <w:marRight w:val="0"/>
      <w:marTop w:val="0"/>
      <w:marBottom w:val="0"/>
      <w:divBdr>
        <w:top w:val="none" w:sz="0" w:space="0" w:color="auto"/>
        <w:left w:val="none" w:sz="0" w:space="0" w:color="auto"/>
        <w:bottom w:val="none" w:sz="0" w:space="0" w:color="auto"/>
        <w:right w:val="none" w:sz="0" w:space="0" w:color="auto"/>
      </w:divBdr>
    </w:div>
    <w:div w:id="1526942381">
      <w:bodyDiv w:val="1"/>
      <w:marLeft w:val="0"/>
      <w:marRight w:val="0"/>
      <w:marTop w:val="0"/>
      <w:marBottom w:val="0"/>
      <w:divBdr>
        <w:top w:val="none" w:sz="0" w:space="0" w:color="auto"/>
        <w:left w:val="none" w:sz="0" w:space="0" w:color="auto"/>
        <w:bottom w:val="none" w:sz="0" w:space="0" w:color="auto"/>
        <w:right w:val="none" w:sz="0" w:space="0" w:color="auto"/>
      </w:divBdr>
    </w:div>
    <w:div w:id="1557548016">
      <w:bodyDiv w:val="1"/>
      <w:marLeft w:val="0"/>
      <w:marRight w:val="0"/>
      <w:marTop w:val="0"/>
      <w:marBottom w:val="0"/>
      <w:divBdr>
        <w:top w:val="none" w:sz="0" w:space="0" w:color="auto"/>
        <w:left w:val="none" w:sz="0" w:space="0" w:color="auto"/>
        <w:bottom w:val="none" w:sz="0" w:space="0" w:color="auto"/>
        <w:right w:val="none" w:sz="0" w:space="0" w:color="auto"/>
      </w:divBdr>
    </w:div>
    <w:div w:id="1598979335">
      <w:bodyDiv w:val="1"/>
      <w:marLeft w:val="0"/>
      <w:marRight w:val="0"/>
      <w:marTop w:val="0"/>
      <w:marBottom w:val="0"/>
      <w:divBdr>
        <w:top w:val="none" w:sz="0" w:space="0" w:color="auto"/>
        <w:left w:val="none" w:sz="0" w:space="0" w:color="auto"/>
        <w:bottom w:val="none" w:sz="0" w:space="0" w:color="auto"/>
        <w:right w:val="none" w:sz="0" w:space="0" w:color="auto"/>
      </w:divBdr>
    </w:div>
    <w:div w:id="1599562952">
      <w:bodyDiv w:val="1"/>
      <w:marLeft w:val="0"/>
      <w:marRight w:val="0"/>
      <w:marTop w:val="0"/>
      <w:marBottom w:val="0"/>
      <w:divBdr>
        <w:top w:val="none" w:sz="0" w:space="0" w:color="auto"/>
        <w:left w:val="none" w:sz="0" w:space="0" w:color="auto"/>
        <w:bottom w:val="none" w:sz="0" w:space="0" w:color="auto"/>
        <w:right w:val="none" w:sz="0" w:space="0" w:color="auto"/>
      </w:divBdr>
    </w:div>
    <w:div w:id="1606882203">
      <w:bodyDiv w:val="1"/>
      <w:marLeft w:val="0"/>
      <w:marRight w:val="0"/>
      <w:marTop w:val="0"/>
      <w:marBottom w:val="0"/>
      <w:divBdr>
        <w:top w:val="none" w:sz="0" w:space="0" w:color="auto"/>
        <w:left w:val="none" w:sz="0" w:space="0" w:color="auto"/>
        <w:bottom w:val="none" w:sz="0" w:space="0" w:color="auto"/>
        <w:right w:val="none" w:sz="0" w:space="0" w:color="auto"/>
      </w:divBdr>
    </w:div>
    <w:div w:id="1611427248">
      <w:bodyDiv w:val="1"/>
      <w:marLeft w:val="0"/>
      <w:marRight w:val="0"/>
      <w:marTop w:val="0"/>
      <w:marBottom w:val="0"/>
      <w:divBdr>
        <w:top w:val="none" w:sz="0" w:space="0" w:color="auto"/>
        <w:left w:val="none" w:sz="0" w:space="0" w:color="auto"/>
        <w:bottom w:val="none" w:sz="0" w:space="0" w:color="auto"/>
        <w:right w:val="none" w:sz="0" w:space="0" w:color="auto"/>
      </w:divBdr>
    </w:div>
    <w:div w:id="1653826462">
      <w:bodyDiv w:val="1"/>
      <w:marLeft w:val="0"/>
      <w:marRight w:val="0"/>
      <w:marTop w:val="0"/>
      <w:marBottom w:val="0"/>
      <w:divBdr>
        <w:top w:val="none" w:sz="0" w:space="0" w:color="auto"/>
        <w:left w:val="none" w:sz="0" w:space="0" w:color="auto"/>
        <w:bottom w:val="none" w:sz="0" w:space="0" w:color="auto"/>
        <w:right w:val="none" w:sz="0" w:space="0" w:color="auto"/>
      </w:divBdr>
    </w:div>
    <w:div w:id="1674261269">
      <w:bodyDiv w:val="1"/>
      <w:marLeft w:val="0"/>
      <w:marRight w:val="0"/>
      <w:marTop w:val="0"/>
      <w:marBottom w:val="0"/>
      <w:divBdr>
        <w:top w:val="none" w:sz="0" w:space="0" w:color="auto"/>
        <w:left w:val="none" w:sz="0" w:space="0" w:color="auto"/>
        <w:bottom w:val="none" w:sz="0" w:space="0" w:color="auto"/>
        <w:right w:val="none" w:sz="0" w:space="0" w:color="auto"/>
      </w:divBdr>
    </w:div>
    <w:div w:id="1699354481">
      <w:bodyDiv w:val="1"/>
      <w:marLeft w:val="0"/>
      <w:marRight w:val="0"/>
      <w:marTop w:val="0"/>
      <w:marBottom w:val="0"/>
      <w:divBdr>
        <w:top w:val="none" w:sz="0" w:space="0" w:color="auto"/>
        <w:left w:val="none" w:sz="0" w:space="0" w:color="auto"/>
        <w:bottom w:val="none" w:sz="0" w:space="0" w:color="auto"/>
        <w:right w:val="none" w:sz="0" w:space="0" w:color="auto"/>
      </w:divBdr>
    </w:div>
    <w:div w:id="1702974609">
      <w:bodyDiv w:val="1"/>
      <w:marLeft w:val="0"/>
      <w:marRight w:val="0"/>
      <w:marTop w:val="0"/>
      <w:marBottom w:val="0"/>
      <w:divBdr>
        <w:top w:val="none" w:sz="0" w:space="0" w:color="auto"/>
        <w:left w:val="none" w:sz="0" w:space="0" w:color="auto"/>
        <w:bottom w:val="none" w:sz="0" w:space="0" w:color="auto"/>
        <w:right w:val="none" w:sz="0" w:space="0" w:color="auto"/>
      </w:divBdr>
    </w:div>
    <w:div w:id="1753627619">
      <w:bodyDiv w:val="1"/>
      <w:marLeft w:val="0"/>
      <w:marRight w:val="0"/>
      <w:marTop w:val="0"/>
      <w:marBottom w:val="0"/>
      <w:divBdr>
        <w:top w:val="none" w:sz="0" w:space="0" w:color="auto"/>
        <w:left w:val="none" w:sz="0" w:space="0" w:color="auto"/>
        <w:bottom w:val="none" w:sz="0" w:space="0" w:color="auto"/>
        <w:right w:val="none" w:sz="0" w:space="0" w:color="auto"/>
      </w:divBdr>
    </w:div>
    <w:div w:id="1756895949">
      <w:bodyDiv w:val="1"/>
      <w:marLeft w:val="0"/>
      <w:marRight w:val="0"/>
      <w:marTop w:val="0"/>
      <w:marBottom w:val="0"/>
      <w:divBdr>
        <w:top w:val="none" w:sz="0" w:space="0" w:color="auto"/>
        <w:left w:val="none" w:sz="0" w:space="0" w:color="auto"/>
        <w:bottom w:val="none" w:sz="0" w:space="0" w:color="auto"/>
        <w:right w:val="none" w:sz="0" w:space="0" w:color="auto"/>
      </w:divBdr>
    </w:div>
    <w:div w:id="1778282693">
      <w:bodyDiv w:val="1"/>
      <w:marLeft w:val="0"/>
      <w:marRight w:val="0"/>
      <w:marTop w:val="0"/>
      <w:marBottom w:val="0"/>
      <w:divBdr>
        <w:top w:val="none" w:sz="0" w:space="0" w:color="auto"/>
        <w:left w:val="none" w:sz="0" w:space="0" w:color="auto"/>
        <w:bottom w:val="none" w:sz="0" w:space="0" w:color="auto"/>
        <w:right w:val="none" w:sz="0" w:space="0" w:color="auto"/>
      </w:divBdr>
    </w:div>
    <w:div w:id="1808163698">
      <w:bodyDiv w:val="1"/>
      <w:marLeft w:val="0"/>
      <w:marRight w:val="0"/>
      <w:marTop w:val="0"/>
      <w:marBottom w:val="0"/>
      <w:divBdr>
        <w:top w:val="none" w:sz="0" w:space="0" w:color="auto"/>
        <w:left w:val="none" w:sz="0" w:space="0" w:color="auto"/>
        <w:bottom w:val="none" w:sz="0" w:space="0" w:color="auto"/>
        <w:right w:val="none" w:sz="0" w:space="0" w:color="auto"/>
      </w:divBdr>
    </w:div>
    <w:div w:id="1811315159">
      <w:bodyDiv w:val="1"/>
      <w:marLeft w:val="0"/>
      <w:marRight w:val="0"/>
      <w:marTop w:val="0"/>
      <w:marBottom w:val="0"/>
      <w:divBdr>
        <w:top w:val="none" w:sz="0" w:space="0" w:color="auto"/>
        <w:left w:val="none" w:sz="0" w:space="0" w:color="auto"/>
        <w:bottom w:val="none" w:sz="0" w:space="0" w:color="auto"/>
        <w:right w:val="none" w:sz="0" w:space="0" w:color="auto"/>
      </w:divBdr>
    </w:div>
    <w:div w:id="1872649725">
      <w:bodyDiv w:val="1"/>
      <w:marLeft w:val="0"/>
      <w:marRight w:val="0"/>
      <w:marTop w:val="0"/>
      <w:marBottom w:val="0"/>
      <w:divBdr>
        <w:top w:val="none" w:sz="0" w:space="0" w:color="auto"/>
        <w:left w:val="none" w:sz="0" w:space="0" w:color="auto"/>
        <w:bottom w:val="none" w:sz="0" w:space="0" w:color="auto"/>
        <w:right w:val="none" w:sz="0" w:space="0" w:color="auto"/>
      </w:divBdr>
    </w:div>
    <w:div w:id="1896699555">
      <w:bodyDiv w:val="1"/>
      <w:marLeft w:val="0"/>
      <w:marRight w:val="0"/>
      <w:marTop w:val="0"/>
      <w:marBottom w:val="0"/>
      <w:divBdr>
        <w:top w:val="none" w:sz="0" w:space="0" w:color="auto"/>
        <w:left w:val="none" w:sz="0" w:space="0" w:color="auto"/>
        <w:bottom w:val="none" w:sz="0" w:space="0" w:color="auto"/>
        <w:right w:val="none" w:sz="0" w:space="0" w:color="auto"/>
      </w:divBdr>
    </w:div>
    <w:div w:id="1899437585">
      <w:bodyDiv w:val="1"/>
      <w:marLeft w:val="0"/>
      <w:marRight w:val="0"/>
      <w:marTop w:val="0"/>
      <w:marBottom w:val="0"/>
      <w:divBdr>
        <w:top w:val="none" w:sz="0" w:space="0" w:color="auto"/>
        <w:left w:val="none" w:sz="0" w:space="0" w:color="auto"/>
        <w:bottom w:val="none" w:sz="0" w:space="0" w:color="auto"/>
        <w:right w:val="none" w:sz="0" w:space="0" w:color="auto"/>
      </w:divBdr>
    </w:div>
    <w:div w:id="1917665516">
      <w:bodyDiv w:val="1"/>
      <w:marLeft w:val="0"/>
      <w:marRight w:val="0"/>
      <w:marTop w:val="0"/>
      <w:marBottom w:val="0"/>
      <w:divBdr>
        <w:top w:val="none" w:sz="0" w:space="0" w:color="auto"/>
        <w:left w:val="none" w:sz="0" w:space="0" w:color="auto"/>
        <w:bottom w:val="none" w:sz="0" w:space="0" w:color="auto"/>
        <w:right w:val="none" w:sz="0" w:space="0" w:color="auto"/>
      </w:divBdr>
    </w:div>
    <w:div w:id="1978679471">
      <w:bodyDiv w:val="1"/>
      <w:marLeft w:val="0"/>
      <w:marRight w:val="0"/>
      <w:marTop w:val="0"/>
      <w:marBottom w:val="0"/>
      <w:divBdr>
        <w:top w:val="none" w:sz="0" w:space="0" w:color="auto"/>
        <w:left w:val="none" w:sz="0" w:space="0" w:color="auto"/>
        <w:bottom w:val="none" w:sz="0" w:space="0" w:color="auto"/>
        <w:right w:val="none" w:sz="0" w:space="0" w:color="auto"/>
      </w:divBdr>
    </w:div>
    <w:div w:id="2003506738">
      <w:bodyDiv w:val="1"/>
      <w:marLeft w:val="0"/>
      <w:marRight w:val="0"/>
      <w:marTop w:val="0"/>
      <w:marBottom w:val="0"/>
      <w:divBdr>
        <w:top w:val="none" w:sz="0" w:space="0" w:color="auto"/>
        <w:left w:val="none" w:sz="0" w:space="0" w:color="auto"/>
        <w:bottom w:val="none" w:sz="0" w:space="0" w:color="auto"/>
        <w:right w:val="none" w:sz="0" w:space="0" w:color="auto"/>
      </w:divBdr>
    </w:div>
    <w:div w:id="2042047538">
      <w:bodyDiv w:val="1"/>
      <w:marLeft w:val="0"/>
      <w:marRight w:val="0"/>
      <w:marTop w:val="0"/>
      <w:marBottom w:val="0"/>
      <w:divBdr>
        <w:top w:val="none" w:sz="0" w:space="0" w:color="auto"/>
        <w:left w:val="none" w:sz="0" w:space="0" w:color="auto"/>
        <w:bottom w:val="none" w:sz="0" w:space="0" w:color="auto"/>
        <w:right w:val="none" w:sz="0" w:space="0" w:color="auto"/>
      </w:divBdr>
    </w:div>
    <w:div w:id="2044478610">
      <w:bodyDiv w:val="1"/>
      <w:marLeft w:val="0"/>
      <w:marRight w:val="0"/>
      <w:marTop w:val="0"/>
      <w:marBottom w:val="0"/>
      <w:divBdr>
        <w:top w:val="none" w:sz="0" w:space="0" w:color="auto"/>
        <w:left w:val="none" w:sz="0" w:space="0" w:color="auto"/>
        <w:bottom w:val="none" w:sz="0" w:space="0" w:color="auto"/>
        <w:right w:val="none" w:sz="0" w:space="0" w:color="auto"/>
      </w:divBdr>
    </w:div>
    <w:div w:id="2107116166">
      <w:bodyDiv w:val="1"/>
      <w:marLeft w:val="0"/>
      <w:marRight w:val="0"/>
      <w:marTop w:val="0"/>
      <w:marBottom w:val="0"/>
      <w:divBdr>
        <w:top w:val="none" w:sz="0" w:space="0" w:color="auto"/>
        <w:left w:val="none" w:sz="0" w:space="0" w:color="auto"/>
        <w:bottom w:val="none" w:sz="0" w:space="0" w:color="auto"/>
        <w:right w:val="none" w:sz="0" w:space="0" w:color="auto"/>
      </w:divBdr>
    </w:div>
    <w:div w:id="2111318247">
      <w:bodyDiv w:val="1"/>
      <w:marLeft w:val="0"/>
      <w:marRight w:val="0"/>
      <w:marTop w:val="0"/>
      <w:marBottom w:val="0"/>
      <w:divBdr>
        <w:top w:val="none" w:sz="0" w:space="0" w:color="auto"/>
        <w:left w:val="none" w:sz="0" w:space="0" w:color="auto"/>
        <w:bottom w:val="none" w:sz="0" w:space="0" w:color="auto"/>
        <w:right w:val="none" w:sz="0" w:space="0" w:color="auto"/>
      </w:divBdr>
    </w:div>
    <w:div w:id="2112628243">
      <w:bodyDiv w:val="1"/>
      <w:marLeft w:val="0"/>
      <w:marRight w:val="0"/>
      <w:marTop w:val="0"/>
      <w:marBottom w:val="0"/>
      <w:divBdr>
        <w:top w:val="none" w:sz="0" w:space="0" w:color="auto"/>
        <w:left w:val="none" w:sz="0" w:space="0" w:color="auto"/>
        <w:bottom w:val="none" w:sz="0" w:space="0" w:color="auto"/>
        <w:right w:val="none" w:sz="0" w:space="0" w:color="auto"/>
      </w:divBdr>
    </w:div>
    <w:div w:id="2133398777">
      <w:bodyDiv w:val="1"/>
      <w:marLeft w:val="0"/>
      <w:marRight w:val="0"/>
      <w:marTop w:val="0"/>
      <w:marBottom w:val="0"/>
      <w:divBdr>
        <w:top w:val="none" w:sz="0" w:space="0" w:color="auto"/>
        <w:left w:val="none" w:sz="0" w:space="0" w:color="auto"/>
        <w:bottom w:val="none" w:sz="0" w:space="0" w:color="auto"/>
        <w:right w:val="none" w:sz="0" w:space="0" w:color="auto"/>
      </w:divBdr>
    </w:div>
    <w:div w:id="21424528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www.circuitsgallery.com/2012/04/triangul%20ar-wave-generator-using-op-amp.html" TargetMode="External"/><Relationship Id="rId21" Type="http://schemas.openxmlformats.org/officeDocument/2006/relationships/image" Target="media/image16.png"/><Relationship Id="rId34" Type="http://schemas.openxmlformats.org/officeDocument/2006/relationships/hyperlink" Target="https://www.watelectronics.com/square-wave-generator-circuit-using-op-amp/" TargetMode="External"/><Relationship Id="rId42" Type="http://schemas.openxmlformats.org/officeDocument/2006/relationships/hyperlink" Target="https://www.maximintegrated.com/en/design/technical-documents/app-notes/3/3846.html"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yperlink" Target="https://www.maximintegrated.com/en/design/technical-documents/app-notes/3/3846.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hyperlink" Target="https://www.instructables.com/id/Function-Generator/" TargetMode="External"/><Relationship Id="rId37" Type="http://schemas.openxmlformats.org/officeDocument/2006/relationships/hyperlink" Target="https://www.radiolocman.com/shem/schematics.html?di=277157" TargetMode="External"/><Relationship Id="rId40" Type="http://schemas.openxmlformats.org/officeDocument/2006/relationships/hyperlink" Target="https://www.maximintegrated.com/en/design/technical-documents/app-notes/3/3846.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png"/><Relationship Id="rId36" Type="http://schemas.openxmlformats.org/officeDocument/2006/relationships/hyperlink" Target="https://www.radiolocman.com/shem/schematics.html?di=277157"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www.watelectronics.com/square-wave-generator-circuit-using-op-amp/" TargetMode="External"/><Relationship Id="rId43" Type="http://schemas.openxmlformats.org/officeDocument/2006/relationships/fontTable" Target="fontTable.xml"/><Relationship Id="rId8"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instructables.com/id/Function-Generator/" TargetMode="External"/><Relationship Id="rId38" Type="http://schemas.openxmlformats.org/officeDocument/2006/relationships/hyperlink" Target="http://www.circuitsgallery.com/2012/04/triangul%20ar-wave-generator-using-op-am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13</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ASLAM SYED</cp:lastModifiedBy>
  <cp:revision>7</cp:revision>
  <dcterms:created xsi:type="dcterms:W3CDTF">2013-12-23T23:15:00Z</dcterms:created>
  <dcterms:modified xsi:type="dcterms:W3CDTF">2025-03-24T21:17:00Z</dcterms:modified>
  <cp:category/>
</cp:coreProperties>
</file>